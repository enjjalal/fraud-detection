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Credit Scoring &amp; Fraud Detection Model</w:t>
      </w:r>
    </w:p>
    <w:p>
      <w:pPr>
        <w:jc w:val="center"/>
      </w:pPr>
      <w:r>
        <w:rPr>
          <w:b/>
          <w:sz w:val="32"/>
        </w:rPr>
        <w:t>Stage 1: Architecture Design &amp; Foundation Implementation</w:t>
      </w:r>
    </w:p>
    <w:p/>
    <w:p>
      <w:pPr>
        <w:jc w:val="center"/>
      </w:pPr>
      <w:r>
        <w:rPr>
          <w:sz w:val="24"/>
        </w:rPr>
        <w:t>Project Documentation</w:t>
        <w:br/>
        <w:t>Generated: August 02, 2025</w:t>
        <w:br/>
        <w:t>Version: 1.0</w:t>
      </w:r>
    </w:p>
    <w:p>
      <w:r>
        <w:br w:type="page"/>
      </w:r>
    </w:p>
    <w:p>
      <w:pPr>
        <w:pStyle w:val="Heading1"/>
        <w:jc w:val="left"/>
      </w:pPr>
      <w:r>
        <w:t>Table of Contents</w:t>
      </w:r>
    </w:p>
    <w:p>
      <w:pPr>
        <w:pStyle w:val="ListNumber"/>
      </w:pPr>
      <w:r>
        <w:t>1. Executive Summary</w:t>
      </w:r>
    </w:p>
    <w:p>
      <w:pPr>
        <w:pStyle w:val="ListNumber"/>
      </w:pPr>
      <w:r>
        <w:t>2. Project Philosophy &amp; Design Principles</w:t>
      </w:r>
    </w:p>
    <w:p>
      <w:pPr>
        <w:pStyle w:val="ListNumber"/>
      </w:pPr>
      <w:r>
        <w:t>3. System Architecture Overview</w:t>
      </w:r>
    </w:p>
    <w:p>
      <w:pPr>
        <w:pStyle w:val="ListNumber"/>
      </w:pPr>
      <w:r>
        <w:t>4. Stage 1 Accomplishments</w:t>
      </w:r>
    </w:p>
    <w:p>
      <w:pPr>
        <w:pStyle w:val="ListNumber"/>
      </w:pPr>
      <w:r>
        <w:t>5. Technical Implementation Details</w:t>
      </w:r>
    </w:p>
    <w:p>
      <w:pPr>
        <w:pStyle w:val="ListNumber"/>
      </w:pPr>
      <w:r>
        <w:t>6. Data Pipeline Architecture</w:t>
      </w:r>
    </w:p>
    <w:p>
      <w:pPr>
        <w:pStyle w:val="ListNumber"/>
      </w:pPr>
      <w:r>
        <w:t>7. Machine Learning Framework</w:t>
      </w:r>
    </w:p>
    <w:p>
      <w:pPr>
        <w:pStyle w:val="ListNumber"/>
      </w:pPr>
      <w:r>
        <w:t>8. API Design &amp; Architecture</w:t>
      </w:r>
    </w:p>
    <w:p>
      <w:pPr>
        <w:pStyle w:val="ListNumber"/>
      </w:pPr>
      <w:r>
        <w:t>9. Quality Assurance &amp; Best Practices</w:t>
      </w:r>
    </w:p>
    <w:p>
      <w:pPr>
        <w:pStyle w:val="ListNumber"/>
      </w:pPr>
      <w:r>
        <w:t>10. Next Steps &amp; Future Development</w:t>
      </w:r>
    </w:p>
    <w:p>
      <w:r>
        <w:br w:type="page"/>
      </w:r>
    </w:p>
    <w:p>
      <w:pPr>
        <w:pStyle w:val="Heading1"/>
        <w:jc w:val="left"/>
      </w:pPr>
      <w:r>
        <w:t>1. Executive Summary</w:t>
      </w:r>
    </w:p>
    <w:p>
      <w:r>
        <w:t>This document presents the comprehensive design and implementation of Stage 1 for the Credit Scoring &amp; Fraud Detection Model project. The project aims to create a production-ready machine learning system capable of detecting fraudulent credit card transactions using advanced ensemble methods and modern software engineering practices.</w:t>
      </w:r>
    </w:p>
    <w:p>
      <w:r>
        <w:t>Stage 1 has successfully established the foundational architecture, implemented core data processing pipelines, developed a robust machine learning framework, and created a production-ready API. The system is designed with scalability, maintainability, and technical excellence in mind, making it suitable for both technical interviews and real-world deployment scenarios.</w:t>
      </w:r>
    </w:p>
    <w:p>
      <w:pPr>
        <w:pStyle w:val="Heading2"/>
        <w:jc w:val="left"/>
      </w:pPr>
      <w:r>
        <w:t>Key Achievements</w:t>
      </w:r>
    </w:p>
    <w:p>
      <w:pPr>
        <w:pStyle w:val="ListBullet"/>
      </w:pPr>
      <w:r>
        <w:t>• Complete project architecture with modular design</w:t>
      </w:r>
    </w:p>
    <w:p>
      <w:pPr>
        <w:pStyle w:val="ListBullet"/>
      </w:pPr>
      <w:r>
        <w:t>• Automated data ingestion with Kaggle API integration</w:t>
      </w:r>
    </w:p>
    <w:p>
      <w:pPr>
        <w:pStyle w:val="ListBullet"/>
      </w:pPr>
      <w:r>
        <w:t>• Advanced feature engineering pipeline</w:t>
      </w:r>
    </w:p>
    <w:p>
      <w:pPr>
        <w:pStyle w:val="ListBullet"/>
      </w:pPr>
      <w:r>
        <w:t>• Multi-model ensemble framework (XGBoost, LightGBM, CatBoost)</w:t>
      </w:r>
    </w:p>
    <w:p>
      <w:pPr>
        <w:pStyle w:val="ListBullet"/>
      </w:pPr>
      <w:r>
        <w:t>• Automated hyperparameter optimization using Optuna</w:t>
      </w:r>
    </w:p>
    <w:p>
      <w:pPr>
        <w:pStyle w:val="ListBullet"/>
      </w:pPr>
      <w:r>
        <w:t>• Production-ready FastAPI with comprehensive endpoints</w:t>
      </w:r>
    </w:p>
    <w:p>
      <w:pPr>
        <w:pStyle w:val="ListBullet"/>
      </w:pPr>
      <w:r>
        <w:t>• Docker containerization for easy deployment</w:t>
      </w:r>
    </w:p>
    <w:p>
      <w:pPr>
        <w:pStyle w:val="ListBullet"/>
      </w:pPr>
      <w:r>
        <w:t>• Comprehensive error handling and logging</w:t>
      </w:r>
    </w:p>
    <w:p>
      <w:r>
        <w:br w:type="page"/>
      </w:r>
    </w:p>
    <w:p>
      <w:pPr>
        <w:pStyle w:val="Heading1"/>
        <w:jc w:val="left"/>
      </w:pPr>
      <w:r>
        <w:t>2. Project Philosophy &amp; Design Principles</w:t>
      </w:r>
    </w:p>
    <w:p>
      <w:pPr>
        <w:pStyle w:val="Heading2"/>
        <w:jc w:val="left"/>
      </w:pPr>
      <w:r>
        <w:t>2.1 Core Philosophy</w:t>
      </w:r>
    </w:p>
    <w:p>
      <w:r>
        <w:t>The project is built upon the principle of 'Production-First Development' - every component is designed not just to work, but to work reliably in a production environment. This philosophy drives decisions around error handling, logging, monitoring, and scalability.</w:t>
      </w:r>
    </w:p>
    <w:p>
      <w:pPr>
        <w:pStyle w:val="Heading2"/>
        <w:jc w:val="left"/>
      </w:pPr>
      <w:r>
        <w:t>2.2 Design Principles</w:t>
      </w:r>
    </w:p>
    <w:p>
      <w:pPr>
        <w:pStyle w:val="ListBullet"/>
      </w:pPr>
      <w:r>
        <w:t>• Modularity: Each component is self-contained and can be developed, tested, and deployed independently</w:t>
      </w:r>
    </w:p>
    <w:p>
      <w:pPr>
        <w:pStyle w:val="ListBullet"/>
      </w:pPr>
      <w:r>
        <w:t>• Scalability: Architecture supports horizontal scaling and can handle increasing data volumes</w:t>
      </w:r>
    </w:p>
    <w:p>
      <w:pPr>
        <w:pStyle w:val="ListBullet"/>
      </w:pPr>
      <w:r>
        <w:t>• Maintainability: Clean code, comprehensive documentation, and clear separation of concerns</w:t>
      </w:r>
    </w:p>
    <w:p>
      <w:pPr>
        <w:pStyle w:val="ListBullet"/>
      </w:pPr>
      <w:r>
        <w:t>• Reliability: Robust error handling, graceful degradation, and comprehensive testing</w:t>
      </w:r>
    </w:p>
    <w:p>
      <w:pPr>
        <w:pStyle w:val="ListBullet"/>
      </w:pPr>
      <w:r>
        <w:t>• Performance: Optimized algorithms, efficient data structures, and minimal latency</w:t>
      </w:r>
    </w:p>
    <w:p>
      <w:pPr>
        <w:pStyle w:val="ListBullet"/>
      </w:pPr>
      <w:r>
        <w:t>• Security: Input validation, secure API endpoints, and data protection measures</w:t>
      </w:r>
    </w:p>
    <w:p>
      <w:pPr>
        <w:pStyle w:val="Heading2"/>
        <w:jc w:val="left"/>
      </w:pPr>
      <w:r>
        <w:t>2.3 Technical Excellence Standards</w:t>
      </w:r>
    </w:p>
    <w:p>
      <w:r>
        <w:t>The project adheres to industry best practices including SOLID principles, clean architecture, comprehensive testing, continuous integration, and automated deployment. Code quality is maintained through consistent formatting, type hints, and comprehensive documentation.</w:t>
      </w:r>
    </w:p>
    <w:p>
      <w:r>
        <w:br w:type="page"/>
      </w:r>
    </w:p>
    <w:p>
      <w:pPr>
        <w:pStyle w:val="Heading1"/>
        <w:jc w:val="left"/>
      </w:pPr>
      <w:r>
        <w:t>3. System Architecture Overview</w:t>
      </w:r>
    </w:p>
    <w:p>
      <w:r>
        <w:t>The system follows a layered architecture pattern with clear separation between data processing, machine learning, and API layers. This design ensures maintainability, testability, and scalability.</w:t>
      </w:r>
    </w:p>
    <w:p>
      <w:pPr>
        <w:pStyle w:val="Heading2"/>
        <w:jc w:val="left"/>
      </w:pPr>
      <w:r>
        <w:t>3.1 Architecture Layers</w:t>
      </w:r>
    </w:p>
    <w:p>
      <w:pPr>
        <w:pStyle w:val="ListBullet"/>
      </w:pPr>
      <w:r>
        <w:t>• Presentation Layer: FastAPI endpoints, Streamlit dashboard, API documentation</w:t>
      </w:r>
    </w:p>
    <w:p>
      <w:pPr>
        <w:pStyle w:val="ListBullet"/>
      </w:pPr>
      <w:r>
        <w:t>• Business Logic Layer: Model training, prediction logic, ensemble methods</w:t>
      </w:r>
    </w:p>
    <w:p>
      <w:pPr>
        <w:pStyle w:val="ListBullet"/>
      </w:pPr>
      <w:r>
        <w:t>• Data Processing Layer: ETL pipelines, feature engineering, data validation</w:t>
      </w:r>
    </w:p>
    <w:p>
      <w:pPr>
        <w:pStyle w:val="ListBullet"/>
      </w:pPr>
      <w:r>
        <w:t>• Data Storage Layer: Raw data, processed data, trained models, metadata</w:t>
      </w:r>
    </w:p>
    <w:p>
      <w:pPr>
        <w:pStyle w:val="ListBullet"/>
      </w:pPr>
      <w:r>
        <w:t>• Infrastructure Layer: Docker containers, CI/CD pipelines, monitoring</w:t>
      </w:r>
    </w:p>
    <w:p>
      <w:pPr>
        <w:pStyle w:val="Heading2"/>
        <w:jc w:val="left"/>
      </w:pPr>
      <w:r>
        <w:t>3.2 Component Interaction</w:t>
      </w:r>
    </w:p>
    <w:p>
      <w:r>
        <w:t>Components communicate through well-defined interfaces using dependency injection and abstract base classes. This design allows for easy testing, mocking, and component replacement.</w:t>
      </w:r>
    </w:p>
    <w:p>
      <w:pPr>
        <w:pStyle w:val="Heading2"/>
        <w:jc w:val="left"/>
      </w:pPr>
      <w:r>
        <w:t>3.3 Project Structure</w:t>
      </w:r>
    </w:p>
    <w:p>
      <w:pPr>
        <w:pStyle w:val="NoSpacing"/>
      </w:pPr>
      <w:r>
        <w:rPr>
          <w:rFonts w:ascii="Courier New" w:hAnsi="Courier New"/>
          <w:sz w:val="18"/>
        </w:rPr>
        <w:t>fraud_detection/</w:t>
        <w:br/>
        <w:t>├── src/                    # Source code</w:t>
        <w:br/>
        <w:t>│   ├── data/              # Data processing modules</w:t>
        <w:br/>
        <w:t xml:space="preserve">│   ├── models/            # ML model implementations  </w:t>
        <w:br/>
        <w:t>│   ├── api/               # FastAPI application</w:t>
        <w:br/>
        <w:t>│   └── dashboard/         # Streamlit dashboard</w:t>
        <w:br/>
        <w:t>├── data/                  # Dataset storage</w:t>
        <w:br/>
        <w:t>│   ├── raw/              # Raw datasets</w:t>
        <w:br/>
        <w:t>│   └── processed/        # Processed datasets</w:t>
        <w:br/>
        <w:t>├── models/               # Trained models</w:t>
        <w:br/>
        <w:t>│   └── saved/           # Serialized models</w:t>
        <w:br/>
        <w:t>├── tests/               # Unit and integration tests</w:t>
        <w:br/>
        <w:t>├── notebooks/           # Jupyter notebooks for EDA</w:t>
        <w:br/>
        <w:t>├── docker/             # Docker configuration</w:t>
        <w:br/>
        <w:t>└── .github/workflows/  # CI/CD pipelines</w:t>
      </w:r>
    </w:p>
    <w:p>
      <w:r>
        <w:br w:type="page"/>
      </w:r>
    </w:p>
    <w:p>
      <w:pPr>
        <w:pStyle w:val="Heading1"/>
        <w:jc w:val="left"/>
      </w:pPr>
      <w:r>
        <w:t>4. Stage 1 Accomplishments</w:t>
      </w:r>
    </w:p>
    <w:p>
      <w:pPr>
        <w:pStyle w:val="Heading2"/>
        <w:jc w:val="left"/>
      </w:pPr>
      <w:r>
        <w:t>4.1 Infrastructure Setup</w:t>
      </w:r>
    </w:p>
    <w:p>
      <w:r>
        <w:t>Established complete project infrastructure including directory structure, dependency management, containerization, and development environment setup.</w:t>
      </w:r>
    </w:p>
    <w:p>
      <w:pPr>
        <w:pStyle w:val="ListBullet"/>
      </w:pPr>
      <w:r>
        <w:t>• Complete project directory structure with logical organization</w:t>
      </w:r>
    </w:p>
    <w:p>
      <w:pPr>
        <w:pStyle w:val="ListBullet"/>
      </w:pPr>
      <w:r>
        <w:t>• Comprehensive requirements.txt with all necessary dependencies</w:t>
      </w:r>
    </w:p>
    <w:p>
      <w:pPr>
        <w:pStyle w:val="ListBullet"/>
      </w:pPr>
      <w:r>
        <w:t>• Docker configuration for both development and production</w:t>
      </w:r>
    </w:p>
    <w:p>
      <w:pPr>
        <w:pStyle w:val="ListBullet"/>
      </w:pPr>
      <w:r>
        <w:t>• Git repository setup with proper .gitignore configuration</w:t>
      </w:r>
    </w:p>
    <w:p>
      <w:pPr>
        <w:pStyle w:val="ListBullet"/>
      </w:pPr>
      <w:r>
        <w:t>• Logging configuration for debugging and monitoring</w:t>
      </w:r>
    </w:p>
    <w:p>
      <w:pPr>
        <w:pStyle w:val="Heading2"/>
        <w:jc w:val="left"/>
      </w:pPr>
      <w:r>
        <w:t>4.2 Data Pipeline Implementation</w:t>
      </w:r>
    </w:p>
    <w:p>
      <w:r>
        <w:t>Developed a robust data processing pipeline capable of handling real-world credit card transaction data with proper preprocessing and feature engineering.</w:t>
      </w:r>
    </w:p>
    <w:p>
      <w:pPr>
        <w:pStyle w:val="ListBullet"/>
      </w:pPr>
      <w:r>
        <w:t>• Automated data download with Kaggle API integration</w:t>
      </w:r>
    </w:p>
    <w:p>
      <w:pPr>
        <w:pStyle w:val="ListBullet"/>
      </w:pPr>
      <w:r>
        <w:t>• Synthetic data generation for development and testing</w:t>
      </w:r>
    </w:p>
    <w:p>
      <w:pPr>
        <w:pStyle w:val="ListBullet"/>
      </w:pPr>
      <w:r>
        <w:t>• Advanced feature engineering with domain-specific features</w:t>
      </w:r>
    </w:p>
    <w:p>
      <w:pPr>
        <w:pStyle w:val="ListBullet"/>
      </w:pPr>
      <w:r>
        <w:t>• Multiple scaling and normalization options</w:t>
      </w:r>
    </w:p>
    <w:p>
      <w:pPr>
        <w:pStyle w:val="ListBullet"/>
      </w:pPr>
      <w:r>
        <w:t>• Class imbalance handling using SMOTE and other techniques</w:t>
      </w:r>
    </w:p>
    <w:p>
      <w:pPr>
        <w:pStyle w:val="ListBullet"/>
      </w:pPr>
      <w:r>
        <w:t>• Automated train/validation/test splits with stratification</w:t>
      </w:r>
    </w:p>
    <w:p>
      <w:pPr>
        <w:pStyle w:val="Heading2"/>
        <w:jc w:val="left"/>
      </w:pPr>
      <w:r>
        <w:t>4.3 Machine Learning Framework</w:t>
      </w:r>
    </w:p>
    <w:p>
      <w:r>
        <w:t>Created a comprehensive ML framework supporting multiple algorithms, automated hyperparameter tuning, and ensemble methods for optimal performance.</w:t>
      </w:r>
    </w:p>
    <w:p>
      <w:pPr>
        <w:pStyle w:val="ListBullet"/>
      </w:pPr>
      <w:r>
        <w:t>• Abstract base model class for consistent interface</w:t>
      </w:r>
    </w:p>
    <w:p>
      <w:pPr>
        <w:pStyle w:val="ListBullet"/>
      </w:pPr>
      <w:r>
        <w:t>• Implementation of XGBoost, LightGBM, and CatBoost models</w:t>
      </w:r>
    </w:p>
    <w:p>
      <w:pPr>
        <w:pStyle w:val="ListBullet"/>
      </w:pPr>
      <w:r>
        <w:t>• Automated hyperparameter optimization using Optuna</w:t>
      </w:r>
    </w:p>
    <w:p>
      <w:pPr>
        <w:pStyle w:val="ListBullet"/>
      </w:pPr>
      <w:r>
        <w:t>• Model ensemble capabilities with voting and averaging</w:t>
      </w:r>
    </w:p>
    <w:p>
      <w:pPr>
        <w:pStyle w:val="ListBullet"/>
      </w:pPr>
      <w:r>
        <w:t>• Comprehensive evaluation metrics and reporting</w:t>
      </w:r>
    </w:p>
    <w:p>
      <w:pPr>
        <w:pStyle w:val="ListBullet"/>
      </w:pPr>
      <w:r>
        <w:t>• Model serialization and loading functionality</w:t>
      </w:r>
    </w:p>
    <w:p>
      <w:pPr>
        <w:pStyle w:val="Heading2"/>
        <w:jc w:val="left"/>
      </w:pPr>
      <w:r>
        <w:t>4.4 API Development</w:t>
      </w:r>
    </w:p>
    <w:p>
      <w:r>
        <w:t>Implemented a production-ready FastAPI application with comprehensive endpoints, input validation, and error handling.</w:t>
      </w:r>
    </w:p>
    <w:p>
      <w:pPr>
        <w:pStyle w:val="ListBullet"/>
      </w:pPr>
      <w:r>
        <w:t>• RESTful API design with clear endpoint structure</w:t>
      </w:r>
    </w:p>
    <w:p>
      <w:pPr>
        <w:pStyle w:val="ListBullet"/>
      </w:pPr>
      <w:r>
        <w:t>• Pydantic models for request/response validation</w:t>
      </w:r>
    </w:p>
    <w:p>
      <w:pPr>
        <w:pStyle w:val="ListBullet"/>
      </w:pPr>
      <w:r>
        <w:t>• Async endpoints for improved performance</w:t>
      </w:r>
    </w:p>
    <w:p>
      <w:pPr>
        <w:pStyle w:val="ListBullet"/>
      </w:pPr>
      <w:r>
        <w:t>• Batch prediction support for high-throughput scenarios</w:t>
      </w:r>
    </w:p>
    <w:p>
      <w:pPr>
        <w:pStyle w:val="ListBullet"/>
      </w:pPr>
      <w:r>
        <w:t>• Model information and performance endpoints</w:t>
      </w:r>
    </w:p>
    <w:p>
      <w:pPr>
        <w:pStyle w:val="ListBullet"/>
      </w:pPr>
      <w:r>
        <w:t>• Comprehensive error handling and logging</w:t>
      </w:r>
    </w:p>
    <w:p>
      <w:pPr>
        <w:pStyle w:val="ListBullet"/>
      </w:pPr>
      <w:r>
        <w:t>• CORS middleware for cross-origin requests</w:t>
      </w:r>
    </w:p>
    <w:p>
      <w:pPr>
        <w:pStyle w:val="ListBullet"/>
      </w:pPr>
      <w:r>
        <w:t>• Health check endpoints for monitoring</w:t>
      </w:r>
    </w:p>
    <w:p>
      <w:r>
        <w:br w:type="page"/>
      </w:r>
    </w:p>
    <w:p>
      <w:pPr>
        <w:pStyle w:val="Heading1"/>
        <w:jc w:val="left"/>
      </w:pPr>
      <w:r>
        <w:t>5. Technical Implementation Details</w:t>
      </w:r>
    </w:p>
    <w:p>
      <w:pPr>
        <w:pStyle w:val="Heading2"/>
        <w:jc w:val="left"/>
      </w:pPr>
      <w:r>
        <w:t>5.1 Technology Stack</w:t>
      </w:r>
    </w:p>
    <w:p>
      <w:pPr>
        <w:pStyle w:val="ListBullet"/>
      </w:pPr>
      <w:r>
        <w:t>• Core ML/Data: pandas, numpy, scikit-learn, xgboost, lightgbm, catboost</w:t>
      </w:r>
    </w:p>
    <w:p>
      <w:pPr>
        <w:pStyle w:val="ListBullet"/>
      </w:pPr>
      <w:r>
        <w:t>• Optimization: optuna for automated hyperparameter tuning</w:t>
      </w:r>
    </w:p>
    <w:p>
      <w:pPr>
        <w:pStyle w:val="ListBullet"/>
      </w:pPr>
      <w:r>
        <w:t>• API Framework: FastAPI with uvicorn for high-performance async API</w:t>
      </w:r>
    </w:p>
    <w:p>
      <w:pPr>
        <w:pStyle w:val="ListBullet"/>
      </w:pPr>
      <w:r>
        <w:t>• Data Visualization: matplotlib, seaborn, plotly for comprehensive plotting</w:t>
      </w:r>
    </w:p>
    <w:p>
      <w:pPr>
        <w:pStyle w:val="ListBullet"/>
      </w:pPr>
      <w:r>
        <w:t>• Model Interpretation: SHAP, eli5 for explainable AI</w:t>
      </w:r>
    </w:p>
    <w:p>
      <w:pPr>
        <w:pStyle w:val="ListBullet"/>
      </w:pPr>
      <w:r>
        <w:t>• Development: jupyter, black, flake8 for development workflow</w:t>
      </w:r>
    </w:p>
    <w:p>
      <w:pPr>
        <w:pStyle w:val="ListBullet"/>
      </w:pPr>
      <w:r>
        <w:t>• Testing: pytest, pytest-asyncio, httpx for comprehensive testing</w:t>
      </w:r>
    </w:p>
    <w:p>
      <w:pPr>
        <w:pStyle w:val="ListBullet"/>
      </w:pPr>
      <w:r>
        <w:t>• Deployment: Docker, docker-compose for containerization</w:t>
      </w:r>
    </w:p>
    <w:p>
      <w:pPr>
        <w:pStyle w:val="Heading2"/>
        <w:jc w:val="left"/>
      </w:pPr>
      <w:r>
        <w:t>5.2 Code Quality Standards</w:t>
      </w:r>
    </w:p>
    <w:p>
      <w:r>
        <w:t>The codebase follows strict quality standards to ensure maintainability and reliability:</w:t>
      </w:r>
    </w:p>
    <w:p>
      <w:pPr>
        <w:pStyle w:val="ListBullet"/>
      </w:pPr>
      <w:r>
        <w:t>• Type hints throughout the codebase for better IDE support and documentation</w:t>
      </w:r>
    </w:p>
    <w:p>
      <w:pPr>
        <w:pStyle w:val="ListBullet"/>
      </w:pPr>
      <w:r>
        <w:t>• Comprehensive docstrings following Google/NumPy style</w:t>
      </w:r>
    </w:p>
    <w:p>
      <w:pPr>
        <w:pStyle w:val="ListBullet"/>
      </w:pPr>
      <w:r>
        <w:t>• Consistent code formatting using Black</w:t>
      </w:r>
    </w:p>
    <w:p>
      <w:pPr>
        <w:pStyle w:val="ListBullet"/>
      </w:pPr>
      <w:r>
        <w:t>• Linting with flake8 for code quality enforcement</w:t>
      </w:r>
    </w:p>
    <w:p>
      <w:pPr>
        <w:pStyle w:val="ListBullet"/>
      </w:pPr>
      <w:r>
        <w:t>• Modular design with clear separation of concerns</w:t>
      </w:r>
    </w:p>
    <w:p>
      <w:pPr>
        <w:pStyle w:val="ListBullet"/>
      </w:pPr>
      <w:r>
        <w:t>• Error handling with proper exception types and messages</w:t>
      </w:r>
    </w:p>
    <w:p>
      <w:pPr>
        <w:pStyle w:val="ListBullet"/>
      </w:pPr>
      <w:r>
        <w:t>• Logging at appropriate levels for debugging and monitoring</w:t>
      </w:r>
    </w:p>
    <w:p>
      <w:r>
        <w:br w:type="page"/>
      </w:r>
    </w:p>
    <w:p>
      <w:pPr>
        <w:pStyle w:val="Heading1"/>
        <w:jc w:val="left"/>
      </w:pPr>
      <w:r>
        <w:t>6. Data Pipeline Architecture</w:t>
      </w:r>
    </w:p>
    <w:p>
      <w:pPr>
        <w:pStyle w:val="Heading2"/>
        <w:jc w:val="left"/>
      </w:pPr>
      <w:r>
        <w:t>6.1 Data Ingestion Strategy</w:t>
      </w:r>
    </w:p>
    <w:p>
      <w:r>
        <w:t>The data ingestion system is designed to handle multiple data sources with graceful fallback mechanisms. The primary source is Kaggle's Credit Card Fraud Detection dataset, with synthetic data generation as a fallback for development and testing scenarios.</w:t>
      </w:r>
    </w:p>
    <w:p>
      <w:pPr>
        <w:pStyle w:val="NoSpacing"/>
      </w:pPr>
      <w:r>
        <w:rPr>
          <w:rFonts w:ascii="Courier New" w:hAnsi="Courier New"/>
          <w:sz w:val="18"/>
        </w:rPr>
        <w:t>class DataDownloader:</w:t>
        <w:br/>
        <w:t xml:space="preserve">    def download_credit_card_fraud_data(self) -&gt; bool:</w:t>
        <w:br/>
        <w:t xml:space="preserve">        try:</w:t>
        <w:br/>
        <w:t xml:space="preserve">            # Primary: Kaggle API</w:t>
        <w:br/>
        <w:t xml:space="preserve">            kaggle.api.dataset_download_files(dataset_name, path=self.data_dir, unzip=True)</w:t>
        <w:br/>
        <w:t xml:space="preserve">            return True</w:t>
        <w:br/>
        <w:t xml:space="preserve">        except Exception:</w:t>
        <w:br/>
        <w:t xml:space="preserve">            # Fallback: Synthetic data generation</w:t>
        <w:br/>
        <w:t xml:space="preserve">            return self._create_synthetic_data()</w:t>
      </w:r>
    </w:p>
    <w:p>
      <w:pPr>
        <w:pStyle w:val="Heading2"/>
        <w:jc w:val="left"/>
      </w:pPr>
      <w:r>
        <w:t>6.2 Feature Engineering Philosophy</w:t>
      </w:r>
    </w:p>
    <w:p>
      <w:r>
        <w:t>Feature engineering follows domain-driven design principles, creating features that capture the underlying patterns in fraudulent behavior while maintaining interpretability.</w:t>
      </w:r>
    </w:p>
    <w:p>
      <w:pPr>
        <w:pStyle w:val="ListBullet"/>
      </w:pPr>
      <w:r>
        <w:t>• Temporal Features: Time-based patterns like hour of day, day of week</w:t>
      </w:r>
    </w:p>
    <w:p>
      <w:pPr>
        <w:pStyle w:val="ListBullet"/>
      </w:pPr>
      <w:r>
        <w:t>• Amount Features: Log transformation, z-score normalization, binning</w:t>
      </w:r>
    </w:p>
    <w:p>
      <w:pPr>
        <w:pStyle w:val="ListBullet"/>
      </w:pPr>
      <w:r>
        <w:t>• Interaction Features: Cross-products of important PCA components</w:t>
      </w:r>
    </w:p>
    <w:p>
      <w:pPr>
        <w:pStyle w:val="ListBullet"/>
      </w:pPr>
      <w:r>
        <w:t>• Statistical Features: Aggregations across PCA features (sum, mean, std)</w:t>
      </w:r>
    </w:p>
    <w:p>
      <w:pPr>
        <w:pStyle w:val="ListBullet"/>
      </w:pPr>
      <w:r>
        <w:t>• Risk Indicators: Domain-specific risk scoring features</w:t>
      </w:r>
    </w:p>
    <w:p>
      <w:pPr>
        <w:pStyle w:val="Heading2"/>
        <w:jc w:val="left"/>
      </w:pPr>
      <w:r>
        <w:t>6.3 Data Quality Assurance</w:t>
      </w:r>
    </w:p>
    <w:p>
      <w:r>
        <w:t>Comprehensive data validation ensures data quality throughout the pipeline:</w:t>
      </w:r>
    </w:p>
    <w:p>
      <w:pPr>
        <w:pStyle w:val="ListBullet"/>
      </w:pPr>
      <w:r>
        <w:t>• Missing value detection and handling strategies</w:t>
      </w:r>
    </w:p>
    <w:p>
      <w:pPr>
        <w:pStyle w:val="ListBullet"/>
      </w:pPr>
      <w:r>
        <w:t>• Outlier detection using IQR method with capping instead of removal</w:t>
      </w:r>
    </w:p>
    <w:p>
      <w:pPr>
        <w:pStyle w:val="ListBullet"/>
      </w:pPr>
      <w:r>
        <w:t>• Duplicate record identification and removal</w:t>
      </w:r>
    </w:p>
    <w:p>
      <w:pPr>
        <w:pStyle w:val="ListBullet"/>
      </w:pPr>
      <w:r>
        <w:t>• Data type validation and conversion</w:t>
      </w:r>
    </w:p>
    <w:p>
      <w:pPr>
        <w:pStyle w:val="ListBullet"/>
      </w:pPr>
      <w:r>
        <w:t>• Range validation for numerical features</w:t>
      </w:r>
    </w:p>
    <w:p>
      <w:pPr>
        <w:pStyle w:val="ListBullet"/>
      </w:pPr>
      <w:r>
        <w:t>• Class distribution monitoring for imbalance detection</w:t>
      </w:r>
    </w:p>
    <w:p>
      <w:r>
        <w:br w:type="page"/>
      </w:r>
    </w:p>
    <w:p>
      <w:pPr>
        <w:pStyle w:val="Heading1"/>
        <w:jc w:val="left"/>
      </w:pPr>
      <w:r>
        <w:t>7. Machine Learning Framework</w:t>
      </w:r>
    </w:p>
    <w:p>
      <w:pPr>
        <w:pStyle w:val="Heading2"/>
        <w:jc w:val="left"/>
      </w:pPr>
      <w:r>
        <w:t>7.1 Model Architecture Design</w:t>
      </w:r>
    </w:p>
    <w:p>
      <w:r>
        <w:t>The ML framework uses an object-oriented design with abstract base classes to ensure consistency across different algorithms while allowing for algorithm-specific optimizations.</w:t>
      </w:r>
    </w:p>
    <w:p>
      <w:pPr>
        <w:pStyle w:val="NoSpacing"/>
      </w:pPr>
      <w:r>
        <w:rPr>
          <w:rFonts w:ascii="Courier New" w:hAnsi="Courier New"/>
          <w:sz w:val="18"/>
        </w:rPr>
        <w:t>class BaseModel(ABC):</w:t>
        <w:br/>
        <w:t xml:space="preserve">    @abstractmethod</w:t>
        <w:br/>
        <w:t xml:space="preserve">    def build_model(self, **kwargs) -&gt; Any:</w:t>
        <w:br/>
        <w:t xml:space="preserve">        """Build the model with given parameters."""</w:t>
        <w:br/>
        <w:t xml:space="preserve">        pass</w:t>
        <w:br/>
        <w:t xml:space="preserve">    </w:t>
        <w:br/>
        <w:t xml:space="preserve">    @abstractmethod  </w:t>
        <w:br/>
        <w:t xml:space="preserve">    def train(self, X_train, y_train, X_val=None, y_val=None) -&gt; Dict[str, float]:</w:t>
        <w:br/>
        <w:t xml:space="preserve">        """Train the model."""</w:t>
        <w:br/>
        <w:t xml:space="preserve">        pass</w:t>
        <w:br/>
        <w:t xml:space="preserve">    </w:t>
        <w:br/>
        <w:t xml:space="preserve">    def evaluate(self, X, y) -&gt; Dict[str, float]:</w:t>
        <w:br/>
        <w:t xml:space="preserve">        """Comprehensive model evaluation."""</w:t>
        <w:br/>
        <w:t xml:space="preserve">        return {</w:t>
        <w:br/>
        <w:t xml:space="preserve">            'accuracy': accuracy_score(y, y_pred),</w:t>
        <w:br/>
        <w:t xml:space="preserve">            'precision': precision_score(y, y_pred),</w:t>
        <w:br/>
        <w:t xml:space="preserve">            'recall': recall_score(y, y_pred),</w:t>
        <w:br/>
        <w:t xml:space="preserve">            'f1_score': f1_score(y, y_pred),</w:t>
        <w:br/>
        <w:t xml:space="preserve">            'roc_auc': roc_auc_score(y, y_proba)</w:t>
        <w:br/>
        <w:t xml:space="preserve">        }</w:t>
      </w:r>
    </w:p>
    <w:p>
      <w:pPr>
        <w:pStyle w:val="Heading2"/>
        <w:jc w:val="left"/>
      </w:pPr>
      <w:r>
        <w:t>7.2 Algorithm Selection Rationale</w:t>
      </w:r>
    </w:p>
    <w:p>
      <w:r>
        <w:t>The framework includes multiple gradient boosting algorithms, each with specific advantages:</w:t>
      </w:r>
    </w:p>
    <w:p>
      <w:pPr>
        <w:pStyle w:val="ListBullet"/>
      </w:pPr>
      <w:r>
        <w:t>• XGBoost: Excellent performance, robust regularization, wide industry adoption</w:t>
      </w:r>
    </w:p>
    <w:p>
      <w:pPr>
        <w:pStyle w:val="ListBullet"/>
      </w:pPr>
      <w:r>
        <w:t>• LightGBM: Fast training, memory efficient, handles categorical features well</w:t>
      </w:r>
    </w:p>
    <w:p>
      <w:pPr>
        <w:pStyle w:val="ListBullet"/>
      </w:pPr>
      <w:r>
        <w:t>• CatBoost: Automatic categorical feature handling, reduced overfitting</w:t>
      </w:r>
    </w:p>
    <w:p>
      <w:pPr>
        <w:pStyle w:val="ListBullet"/>
      </w:pPr>
      <w:r>
        <w:t>• Ensemble Methods: Combines strengths of individual models for improved performance</w:t>
      </w:r>
    </w:p>
    <w:p>
      <w:pPr>
        <w:pStyle w:val="Heading2"/>
        <w:jc w:val="left"/>
      </w:pPr>
      <w:r>
        <w:t>7.3 Hyperparameter Optimization Strategy</w:t>
      </w:r>
    </w:p>
    <w:p>
      <w:r>
        <w:t>Automated hyperparameter tuning uses Optuna's advanced optimization algorithms to find optimal model configurations efficiently.</w:t>
      </w:r>
    </w:p>
    <w:p>
      <w:pPr>
        <w:pStyle w:val="NoSpacing"/>
      </w:pPr>
      <w:r>
        <w:rPr>
          <w:rFonts w:ascii="Courier New" w:hAnsi="Courier New"/>
          <w:sz w:val="18"/>
        </w:rPr>
        <w:t>def optimize_xgboost(self, X_train, y_train, X_val, y_val, n_trials=100):</w:t>
        <w:br/>
        <w:t xml:space="preserve">    def objective(trial):</w:t>
        <w:br/>
        <w:t xml:space="preserve">        params = {</w:t>
        <w:br/>
        <w:t xml:space="preserve">            'max_depth': trial.suggest_int('max_depth', 3, 10),</w:t>
        <w:br/>
        <w:t xml:space="preserve">            'learning_rate': trial.suggest_float('learning_rate', 0.01, 0.3, log=True),</w:t>
        <w:br/>
        <w:t xml:space="preserve">            'n_estimators': trial.suggest_int('n_estimators', 50, 300),</w:t>
        <w:br/>
        <w:t xml:space="preserve">            # ... additional parameters</w:t>
        <w:br/>
        <w:t xml:space="preserve">        }</w:t>
        <w:br/>
        <w:t xml:space="preserve">        model = XGBoostModel()</w:t>
        <w:br/>
        <w:t xml:space="preserve">        model.build_model(**params)</w:t>
        <w:br/>
        <w:t xml:space="preserve">        model.train(X_train, y_train, X_val, y_val)</w:t>
        <w:br/>
        <w:t xml:space="preserve">        return model.evaluate(X_val, y_val)['f1_score']</w:t>
        <w:br/>
        <w:t xml:space="preserve">    </w:t>
        <w:br/>
        <w:t xml:space="preserve">    study = optuna.create_study(direction='maximize')</w:t>
        <w:br/>
        <w:t xml:space="preserve">    study.optimize(objective, n_trials=n_trials)</w:t>
        <w:br/>
        <w:t xml:space="preserve">    return study.best_params</w:t>
      </w:r>
    </w:p>
    <w:p>
      <w:r>
        <w:br w:type="page"/>
      </w:r>
    </w:p>
    <w:p>
      <w:pPr>
        <w:pStyle w:val="Heading1"/>
        <w:jc w:val="left"/>
      </w:pPr>
      <w:r>
        <w:t>8. API Design &amp; Architecture</w:t>
      </w:r>
    </w:p>
    <w:p>
      <w:pPr>
        <w:pStyle w:val="Heading2"/>
        <w:jc w:val="left"/>
      </w:pPr>
      <w:r>
        <w:t>8.1 RESTful Design Principles</w:t>
      </w:r>
    </w:p>
    <w:p>
      <w:r>
        <w:t>The API follows RESTful design principles with clear resource-based URLs, appropriate HTTP methods, and consistent response formats.</w:t>
      </w:r>
    </w:p>
    <w:p>
      <w:pPr>
        <w:pStyle w:val="ListBullet"/>
      </w:pPr>
      <w:r>
        <w:t>• GET /: API information and status</w:t>
      </w:r>
    </w:p>
    <w:p>
      <w:pPr>
        <w:pStyle w:val="ListBullet"/>
      </w:pPr>
      <w:r>
        <w:t>• GET /health: Health check for monitoring</w:t>
      </w:r>
    </w:p>
    <w:p>
      <w:pPr>
        <w:pStyle w:val="ListBullet"/>
      </w:pPr>
      <w:r>
        <w:t>• POST /predict: Single transaction fraud prediction</w:t>
      </w:r>
    </w:p>
    <w:p>
      <w:pPr>
        <w:pStyle w:val="ListBullet"/>
      </w:pPr>
      <w:r>
        <w:t>• POST /predict/batch: Batch transaction processing</w:t>
      </w:r>
    </w:p>
    <w:p>
      <w:pPr>
        <w:pStyle w:val="ListBullet"/>
      </w:pPr>
      <w:r>
        <w:t>• GET /model/info: Model information and metadata</w:t>
      </w:r>
    </w:p>
    <w:p>
      <w:pPr>
        <w:pStyle w:val="ListBullet"/>
      </w:pPr>
      <w:r>
        <w:t>• GET /model/performance: Model performance metrics</w:t>
      </w:r>
    </w:p>
    <w:p>
      <w:pPr>
        <w:pStyle w:val="Heading2"/>
        <w:jc w:val="left"/>
      </w:pPr>
      <w:r>
        <w:t>8.2 Input Validation &amp; Security</w:t>
      </w:r>
    </w:p>
    <w:p>
      <w:r>
        <w:t>Comprehensive input validation using Pydantic ensures data integrity and API security:</w:t>
      </w:r>
    </w:p>
    <w:p>
      <w:pPr>
        <w:pStyle w:val="NoSpacing"/>
      </w:pPr>
      <w:r>
        <w:rPr>
          <w:rFonts w:ascii="Courier New" w:hAnsi="Courier New"/>
          <w:sz w:val="18"/>
        </w:rPr>
        <w:t>class TransactionInput(BaseModel):</w:t>
        <w:br/>
        <w:t xml:space="preserve">    Time: float = Field(..., description="Time elapsed since first transaction")</w:t>
        <w:br/>
        <w:t xml:space="preserve">    Amount: float = Field(..., ge=0, description="Transaction amount")</w:t>
        <w:br/>
        <w:t xml:space="preserve">    V1: float = Field(..., description="PCA feature V1")</w:t>
        <w:br/>
        <w:t xml:space="preserve">    # ... additional fields</w:t>
        <w:br/>
        <w:t xml:space="preserve">    </w:t>
        <w:br/>
        <w:t xml:space="preserve">    @validator('Amount')</w:t>
        <w:br/>
        <w:t xml:space="preserve">    def validate_amount(cls, v):</w:t>
        <w:br/>
        <w:t xml:space="preserve">        if v &lt; 0:</w:t>
        <w:br/>
        <w:t xml:space="preserve">            raise ValueError('Amount must be non-negative')</w:t>
        <w:br/>
        <w:t xml:space="preserve">        return v</w:t>
      </w:r>
    </w:p>
    <w:p>
      <w:pPr>
        <w:pStyle w:val="Heading2"/>
        <w:jc w:val="left"/>
      </w:pPr>
      <w:r>
        <w:t>8.3 Error Handling Strategy</w:t>
      </w:r>
    </w:p>
    <w:p>
      <w:r>
        <w:t>Robust error handling ensures graceful degradation and provides meaningful error messages for debugging and monitoring.</w:t>
      </w:r>
    </w:p>
    <w:p>
      <w:pPr>
        <w:pStyle w:val="ListBullet"/>
      </w:pPr>
      <w:r>
        <w:t>• HTTP status codes following standard conventions</w:t>
      </w:r>
    </w:p>
    <w:p>
      <w:pPr>
        <w:pStyle w:val="ListBullet"/>
      </w:pPr>
      <w:r>
        <w:t>• Detailed error messages for development environments</w:t>
      </w:r>
    </w:p>
    <w:p>
      <w:pPr>
        <w:pStyle w:val="ListBullet"/>
      </w:pPr>
      <w:r>
        <w:t>• Sanitized error messages for production environments</w:t>
      </w:r>
    </w:p>
    <w:p>
      <w:pPr>
        <w:pStyle w:val="ListBullet"/>
      </w:pPr>
      <w:r>
        <w:t>• Comprehensive logging for debugging and monitoring</w:t>
      </w:r>
    </w:p>
    <w:p>
      <w:pPr>
        <w:pStyle w:val="ListBullet"/>
      </w:pPr>
      <w:r>
        <w:t>• Graceful fallback mechanisms for model loading failures</w:t>
      </w:r>
    </w:p>
    <w:p>
      <w:pPr>
        <w:pStyle w:val="ListBullet"/>
      </w:pPr>
      <w:r>
        <w:t>• Request timeout handling for long-running predictions</w:t>
      </w:r>
    </w:p>
    <w:p>
      <w:r>
        <w:br w:type="page"/>
      </w:r>
    </w:p>
    <w:p>
      <w:pPr>
        <w:pStyle w:val="Heading1"/>
        <w:jc w:val="left"/>
      </w:pPr>
      <w:r>
        <w:t>9. Quality Assurance &amp; Best Practices</w:t>
      </w:r>
    </w:p>
    <w:p>
      <w:pPr>
        <w:pStyle w:val="Heading2"/>
        <w:jc w:val="left"/>
      </w:pPr>
      <w:r>
        <w:t>9.1 Code Quality Measures</w:t>
      </w:r>
    </w:p>
    <w:p>
      <w:r>
        <w:t>The project implements multiple layers of quality assurance to ensure reliability and maintainability:</w:t>
      </w:r>
    </w:p>
    <w:p>
      <w:pPr>
        <w:pStyle w:val="ListBullet"/>
      </w:pPr>
      <w:r>
        <w:t>• Type hints throughout the codebase for better IDE support</w:t>
      </w:r>
    </w:p>
    <w:p>
      <w:pPr>
        <w:pStyle w:val="ListBullet"/>
      </w:pPr>
      <w:r>
        <w:t>• Comprehensive docstrings following industry standards</w:t>
      </w:r>
    </w:p>
    <w:p>
      <w:pPr>
        <w:pStyle w:val="ListBullet"/>
      </w:pPr>
      <w:r>
        <w:t>• Consistent code formatting using automated tools</w:t>
      </w:r>
    </w:p>
    <w:p>
      <w:pPr>
        <w:pStyle w:val="ListBullet"/>
      </w:pPr>
      <w:r>
        <w:t>• Static code analysis for potential issues</w:t>
      </w:r>
    </w:p>
    <w:p>
      <w:pPr>
        <w:pStyle w:val="ListBullet"/>
      </w:pPr>
      <w:r>
        <w:t>• Modular design with clear separation of concerns</w:t>
      </w:r>
    </w:p>
    <w:p>
      <w:pPr>
        <w:pStyle w:val="ListBullet"/>
      </w:pPr>
      <w:r>
        <w:t>• Dependency injection for testability</w:t>
      </w:r>
    </w:p>
    <w:p>
      <w:pPr>
        <w:pStyle w:val="ListBullet"/>
      </w:pPr>
      <w:r>
        <w:t>• Configuration management for different environments</w:t>
      </w:r>
    </w:p>
    <w:p>
      <w:pPr>
        <w:pStyle w:val="Heading2"/>
        <w:jc w:val="left"/>
      </w:pPr>
      <w:r>
        <w:t>9.2 Testing Strategy</w:t>
      </w:r>
    </w:p>
    <w:p>
      <w:r>
        <w:t>Comprehensive testing strategy covers unit tests, integration tests, and API tests:</w:t>
      </w:r>
    </w:p>
    <w:p>
      <w:pPr>
        <w:pStyle w:val="ListBullet"/>
      </w:pPr>
      <w:r>
        <w:t>• Unit tests for individual functions and classes</w:t>
      </w:r>
    </w:p>
    <w:p>
      <w:pPr>
        <w:pStyle w:val="ListBullet"/>
      </w:pPr>
      <w:r>
        <w:t>• Integration tests for component interactions</w:t>
      </w:r>
    </w:p>
    <w:p>
      <w:pPr>
        <w:pStyle w:val="ListBullet"/>
      </w:pPr>
      <w:r>
        <w:t>• API endpoint tests with various input scenarios</w:t>
      </w:r>
    </w:p>
    <w:p>
      <w:pPr>
        <w:pStyle w:val="ListBullet"/>
      </w:pPr>
      <w:r>
        <w:t>• Model performance validation tests</w:t>
      </w:r>
    </w:p>
    <w:p>
      <w:pPr>
        <w:pStyle w:val="ListBullet"/>
      </w:pPr>
      <w:r>
        <w:t>• Data pipeline integrity tests</w:t>
      </w:r>
    </w:p>
    <w:p>
      <w:pPr>
        <w:pStyle w:val="ListBullet"/>
      </w:pPr>
      <w:r>
        <w:t>• Error handling and edge case tests</w:t>
      </w:r>
    </w:p>
    <w:p>
      <w:pPr>
        <w:pStyle w:val="Heading2"/>
        <w:jc w:val="left"/>
      </w:pPr>
      <w:r>
        <w:t>9.3 Performance Considerations</w:t>
      </w:r>
    </w:p>
    <w:p>
      <w:r>
        <w:t>Performance optimization is built into the architecture from the ground up:</w:t>
      </w:r>
    </w:p>
    <w:p>
      <w:pPr>
        <w:pStyle w:val="ListBullet"/>
      </w:pPr>
      <w:r>
        <w:t>• Async API endpoints for concurrent request handling</w:t>
      </w:r>
    </w:p>
    <w:p>
      <w:pPr>
        <w:pStyle w:val="ListBullet"/>
      </w:pPr>
      <w:r>
        <w:t>• Efficient data structures and algorithms</w:t>
      </w:r>
    </w:p>
    <w:p>
      <w:pPr>
        <w:pStyle w:val="ListBullet"/>
      </w:pPr>
      <w:r>
        <w:t>• Model caching and lazy loading</w:t>
      </w:r>
    </w:p>
    <w:p>
      <w:pPr>
        <w:pStyle w:val="ListBullet"/>
      </w:pPr>
      <w:r>
        <w:t>• Batch processing capabilities for high-throughput scenarios</w:t>
      </w:r>
    </w:p>
    <w:p>
      <w:pPr>
        <w:pStyle w:val="ListBullet"/>
      </w:pPr>
      <w:r>
        <w:t>• Memory-efficient data processing pipelines</w:t>
      </w:r>
    </w:p>
    <w:p>
      <w:pPr>
        <w:pStyle w:val="ListBullet"/>
      </w:pPr>
      <w:r>
        <w:t>• Database connection pooling and query optimization</w:t>
      </w:r>
    </w:p>
    <w:p>
      <w:r>
        <w:br w:type="page"/>
      </w:r>
    </w:p>
    <w:p>
      <w:pPr>
        <w:pStyle w:val="Heading1"/>
        <w:jc w:val="left"/>
      </w:pPr>
      <w:r>
        <w:t>10. Next Steps &amp; Future Development</w:t>
      </w:r>
    </w:p>
    <w:p>
      <w:pPr>
        <w:pStyle w:val="Heading2"/>
        <w:jc w:val="left"/>
      </w:pPr>
      <w:r>
        <w:t>10.1 Stage 2: Model Training &amp; Optimization</w:t>
      </w:r>
    </w:p>
    <w:p>
      <w:r>
        <w:t>The next phase will focus on training the implemented models and optimizing their performance:</w:t>
      </w:r>
    </w:p>
    <w:p>
      <w:pPr>
        <w:pStyle w:val="ListBullet"/>
      </w:pPr>
      <w:r>
        <w:t>• Execute comprehensive model training pipeline</w:t>
      </w:r>
    </w:p>
    <w:p>
      <w:pPr>
        <w:pStyle w:val="ListBullet"/>
      </w:pPr>
      <w:r>
        <w:t>• Perform hyperparameter optimization across all models</w:t>
      </w:r>
    </w:p>
    <w:p>
      <w:pPr>
        <w:pStyle w:val="ListBullet"/>
      </w:pPr>
      <w:r>
        <w:t>• Create and evaluate ensemble models</w:t>
      </w:r>
    </w:p>
    <w:p>
      <w:pPr>
        <w:pStyle w:val="ListBullet"/>
      </w:pPr>
      <w:r>
        <w:t>• Generate detailed performance reports and visualizations</w:t>
      </w:r>
    </w:p>
    <w:p>
      <w:pPr>
        <w:pStyle w:val="ListBullet"/>
      </w:pPr>
      <w:r>
        <w:t>• Implement SHAP explanations for model interpretability</w:t>
      </w:r>
    </w:p>
    <w:p>
      <w:pPr>
        <w:pStyle w:val="ListBullet"/>
      </w:pPr>
      <w:r>
        <w:t>• Validate models on test dataset</w:t>
      </w:r>
    </w:p>
    <w:p>
      <w:pPr>
        <w:pStyle w:val="Heading2"/>
        <w:jc w:val="left"/>
      </w:pPr>
      <w:r>
        <w:t>10.2 Stage 3: Dashboard &amp; Visualization</w:t>
      </w:r>
    </w:p>
    <w:p>
      <w:r>
        <w:t>Development of interactive dashboard for model exploration and monitoring:</w:t>
      </w:r>
    </w:p>
    <w:p>
      <w:pPr>
        <w:pStyle w:val="ListBullet"/>
      </w:pPr>
      <w:r>
        <w:t>• Streamlit dashboard for interactive model exploration</w:t>
      </w:r>
    </w:p>
    <w:p>
      <w:pPr>
        <w:pStyle w:val="ListBullet"/>
      </w:pPr>
      <w:r>
        <w:t>• Real-time prediction interface</w:t>
      </w:r>
    </w:p>
    <w:p>
      <w:pPr>
        <w:pStyle w:val="ListBullet"/>
      </w:pPr>
      <w:r>
        <w:t>• Model performance monitoring dashboards</w:t>
      </w:r>
    </w:p>
    <w:p>
      <w:pPr>
        <w:pStyle w:val="ListBullet"/>
      </w:pPr>
      <w:r>
        <w:t>• Feature importance visualizations</w:t>
      </w:r>
    </w:p>
    <w:p>
      <w:pPr>
        <w:pStyle w:val="ListBullet"/>
      </w:pPr>
      <w:r>
        <w:t>• ROC curves and precision-recall analysis</w:t>
      </w:r>
    </w:p>
    <w:p>
      <w:pPr>
        <w:pStyle w:val="ListBullet"/>
      </w:pPr>
      <w:r>
        <w:t>• Confusion matrix and classification reports</w:t>
      </w:r>
    </w:p>
    <w:p>
      <w:pPr>
        <w:pStyle w:val="Heading2"/>
        <w:jc w:val="left"/>
      </w:pPr>
      <w:r>
        <w:t>10.3 Stage 4: Deployment &amp; CI/CD</w:t>
      </w:r>
    </w:p>
    <w:p>
      <w:r>
        <w:t>Production deployment with automated CI/CD pipeline:</w:t>
      </w:r>
    </w:p>
    <w:p>
      <w:pPr>
        <w:pStyle w:val="ListBullet"/>
      </w:pPr>
      <w:r>
        <w:t>• GitHub Actions CI/CD pipeline setup</w:t>
      </w:r>
    </w:p>
    <w:p>
      <w:pPr>
        <w:pStyle w:val="ListBullet"/>
      </w:pPr>
      <w:r>
        <w:t>• Automated testing and code quality checks</w:t>
      </w:r>
    </w:p>
    <w:p>
      <w:pPr>
        <w:pStyle w:val="ListBullet"/>
      </w:pPr>
      <w:r>
        <w:t>• Docker image building and registry management</w:t>
      </w:r>
    </w:p>
    <w:p>
      <w:pPr>
        <w:pStyle w:val="ListBullet"/>
      </w:pPr>
      <w:r>
        <w:t>• Cloud deployment (Heroku, AWS, or similar)</w:t>
      </w:r>
    </w:p>
    <w:p>
      <w:pPr>
        <w:pStyle w:val="ListBullet"/>
      </w:pPr>
      <w:r>
        <w:t>• Monitoring and alerting setup</w:t>
      </w:r>
    </w:p>
    <w:p>
      <w:pPr>
        <w:pStyle w:val="ListBullet"/>
      </w:pPr>
      <w:r>
        <w:t>• Performance benchmarking and optimization</w:t>
      </w:r>
    </w:p>
    <w:p>
      <w:pPr>
        <w:pStyle w:val="Heading2"/>
        <w:jc w:val="left"/>
      </w:pPr>
      <w:r>
        <w:t>10.4 Future Enhancements</w:t>
      </w:r>
    </w:p>
    <w:p>
      <w:r>
        <w:t>Potential enhancements for production deployment:</w:t>
      </w:r>
    </w:p>
    <w:p>
      <w:pPr>
        <w:pStyle w:val="ListBullet"/>
      </w:pPr>
      <w:r>
        <w:t>• Real-time streaming data processing</w:t>
      </w:r>
    </w:p>
    <w:p>
      <w:pPr>
        <w:pStyle w:val="ListBullet"/>
      </w:pPr>
      <w:r>
        <w:t>• A/B testing framework for model comparison</w:t>
      </w:r>
    </w:p>
    <w:p>
      <w:pPr>
        <w:pStyle w:val="ListBullet"/>
      </w:pPr>
      <w:r>
        <w:t>• Advanced model interpretability features</w:t>
      </w:r>
    </w:p>
    <w:p>
      <w:pPr>
        <w:pStyle w:val="ListBullet"/>
      </w:pPr>
      <w:r>
        <w:t>• Integration with external fraud detection services</w:t>
      </w:r>
    </w:p>
    <w:p>
      <w:pPr>
        <w:pStyle w:val="ListBullet"/>
      </w:pPr>
      <w:r>
        <w:t>• Mobile application for fraud monitoring</w:t>
      </w:r>
    </w:p>
    <w:p>
      <w:pPr>
        <w:pStyle w:val="ListBullet"/>
      </w:pPr>
      <w:r>
        <w:t>• Advanced anomaly detection algorithms</w:t>
      </w:r>
    </w:p>
    <w:p>
      <w:r>
        <w:br w:type="page"/>
      </w:r>
    </w:p>
    <w:p>
      <w:pPr>
        <w:pStyle w:val="Heading1"/>
        <w:jc w:val="left"/>
      </w:pPr>
      <w:r>
        <w:t>Conclusion</w:t>
      </w:r>
    </w:p>
    <w:p>
      <w:r>
        <w:t>Stage 1 of the Credit Scoring &amp; Fraud Detection project has successfully established a robust foundation for a production-ready machine learning system. The implementation demonstrates advanced software engineering practices, comprehensive error handling, and scalable architecture design.</w:t>
      </w:r>
    </w:p>
    <w:p>
      <w:r>
        <w:t>The modular design ensures that each component can be developed, tested, and deployed independently, while the comprehensive API provides a solid interface for integration with external systems. The automated data pipeline and ML framework provide the flexibility needed to adapt to different datasets and requirements.</w:t>
      </w:r>
    </w:p>
    <w:p>
      <w:r>
        <w:t>This foundation positions the project for successful completion of subsequent stages and demonstrates the technical depth and engineering excellence expected in modern machine learning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