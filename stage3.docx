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STAGE 3: MULTI-MODEL TRAINING &amp; OPTIMIZATION SYSTEM</w:t>
      </w:r>
    </w:p>
    <w:p>
      <w:pPr>
        <w:pStyle w:val="Heading1"/>
      </w:pPr>
      <w:r>
        <w:t>STAGE 3: MULTI-MODEL TRAINING &amp; OPTIMIZATION SYSTEM</w:t>
      </w:r>
    </w:p>
    <w:p>
      <w:r>
        <w:rPr>
          <w:b/>
        </w:rPr>
        <w:t>Fraud Detection System - Stage 3 Implementation</w:t>
      </w:r>
    </w:p>
    <w:p>
      <w:r>
        <w:t>**Date:** August 2025 **Version:** 1.0</w:t>
      </w:r>
    </w:p>
    <w:p>
      <w:r>
        <w:br w:type="page"/>
      </w:r>
    </w:p>
    <w:p>
      <w:pPr>
        <w:pStyle w:val="Heading2"/>
      </w:pPr>
      <w:r>
        <w:t>EXECUTIVE SUMMARY</w:t>
      </w:r>
    </w:p>
    <w:p>
      <w:r>
        <w:t>Stage 3 implements a comprehensive Multi-Model Training &amp; Optimization system for fraud detection, featuring automated hyperparameter tuning, ensemble methods, cross-validation pipelines, and feature importance analysis across XGBoost, LightGBM, and CatBoost models.</w:t>
      </w:r>
    </w:p>
    <w:p>
      <w:pPr>
        <w:pStyle w:val="Heading3"/>
      </w:pPr>
      <w:r>
        <w:t>Key Achievements</w:t>
      </w:r>
    </w:p>
    <w:p>
      <w:pPr>
        <w:pStyle w:val="ListBullet"/>
      </w:pPr>
      <w:r>
        <w:t>✅ **Automated Hyperparameter Optimization** using Optuna with TPE sampler</w:t>
      </w:r>
    </w:p>
    <w:p>
      <w:pPr>
        <w:pStyle w:val="ListBullet"/>
      </w:pPr>
      <w:r>
        <w:t>✅ **Ensemble Methods** including soft voting, hard voting, and stacking</w:t>
      </w:r>
    </w:p>
    <w:p>
      <w:pPr>
        <w:pStyle w:val="ListBullet"/>
      </w:pPr>
      <w:r>
        <w:t>✅ **Cross-Validation Pipelines** with stratified k-fold for robust evaluation</w:t>
      </w:r>
    </w:p>
    <w:p>
      <w:pPr>
        <w:pStyle w:val="ListBullet"/>
      </w:pPr>
      <w:r>
        <w:t>✅ **Feature Importance Analysis** across multiple models for interpretability</w:t>
      </w:r>
    </w:p>
    <w:p>
      <w:pPr>
        <w:pStyle w:val="ListBullet"/>
      </w:pPr>
      <w:r>
        <w:t>✅ **Production-Ready Architecture** with comprehensive error handling and logging</w:t>
      </w:r>
    </w:p>
    <w:p>
      <w:r>
        <w:br w:type="page"/>
      </w:r>
    </w:p>
    <w:p>
      <w:pPr>
        <w:pStyle w:val="Heading2"/>
      </w:pPr>
      <w:r>
        <w:t>DESIGN PHILOSOPHY</w:t>
      </w:r>
    </w:p>
    <w:p>
      <w:pPr>
        <w:pStyle w:val="Heading3"/>
      </w:pPr>
      <w:r>
        <w:t>Core Principles</w:t>
      </w:r>
    </w:p>
    <w:p>
      <w:pPr>
        <w:pStyle w:val="Heading4"/>
      </w:pPr>
      <w:r>
        <w:t>1. Ensemble Intelligence</w:t>
      </w:r>
    </w:p>
    <w:p>
      <w:r>
        <w:t>No single model is perfect for fraud detection. By combining multiple gradient boosting algorithms, we leverage the strengths of each while mitigating individual weaknesses:</w:t>
      </w:r>
    </w:p>
    <w:p>
      <w:pPr>
        <w:pStyle w:val="ListBullet"/>
      </w:pPr>
      <w:r>
        <w:t>**XGBoost**: Excellent performance on structured data with strong regularization</w:t>
      </w:r>
    </w:p>
    <w:p>
      <w:pPr>
        <w:pStyle w:val="ListBullet"/>
      </w:pPr>
      <w:r>
        <w:t>**LightGBM**: Fast training with memory efficiency and leaf-wise growth</w:t>
      </w:r>
    </w:p>
    <w:p>
      <w:pPr>
        <w:pStyle w:val="ListBullet"/>
      </w:pPr>
      <w:r>
        <w:t>**CatBoost**: Superior handling of categorical features with symmetric trees</w:t>
      </w:r>
    </w:p>
    <w:p>
      <w:pPr>
        <w:pStyle w:val="Heading4"/>
      </w:pPr>
      <w:r>
        <w:t>2. Automated Optimization</w:t>
      </w:r>
    </w:p>
    <w:p>
      <w:r>
        <w:t>Manual hyperparameter tuning is time-consuming and suboptimal. Our system uses Optuna's advanced optimization algorithms to automatically discover optimal parameters through:</w:t>
      </w:r>
    </w:p>
    <w:p>
      <w:pPr>
        <w:pStyle w:val="ListBullet"/>
      </w:pPr>
      <w:r>
        <w:t>**TPE Sampler**: Tree-structured Parzen Estimator for intelligent parameter search</w:t>
      </w:r>
    </w:p>
    <w:p>
      <w:pPr>
        <w:pStyle w:val="ListBullet"/>
      </w:pPr>
      <w:r>
        <w:t>**Median Pruner**: Early stopping of unpromising optimization trials</w:t>
      </w:r>
    </w:p>
    <w:p>
      <w:pPr>
        <w:pStyle w:val="ListBullet"/>
      </w:pPr>
      <w:r>
        <w:t>**Cross-Validation Objective**: Robust parameter evaluation using stratified k-fold</w:t>
      </w:r>
    </w:p>
    <w:p>
      <w:pPr>
        <w:pStyle w:val="Heading4"/>
      </w:pPr>
      <w:r>
        <w:t>3. Robust Evaluation</w:t>
      </w:r>
    </w:p>
    <w:p>
      <w:r>
        <w:t>Cross-validation provides more reliable performance estimates than simple train/test splits, especially critical for imbalanced fraud datasets:</w:t>
      </w:r>
    </w:p>
    <w:p>
      <w:pPr>
        <w:pStyle w:val="ListBullet"/>
      </w:pPr>
      <w:r>
        <w:t>**Stratified Sampling**: Maintains fraud/legitimate ratios across folds</w:t>
      </w:r>
    </w:p>
    <w:p>
      <w:pPr>
        <w:pStyle w:val="ListBullet"/>
      </w:pPr>
      <w:r>
        <w:t>**Multiple Metrics**: F1-score, Precision, Recall, ROC-AUC for comprehensive evaluation</w:t>
      </w:r>
    </w:p>
    <w:p>
      <w:pPr>
        <w:pStyle w:val="ListBullet"/>
      </w:pPr>
      <w:r>
        <w:t>**Statistical Analysis**: Mean and standard deviation for performance stability assessment</w:t>
      </w:r>
    </w:p>
    <w:p>
      <w:pPr>
        <w:pStyle w:val="Heading4"/>
      </w:pPr>
      <w:r>
        <w:t>4. Interpretability</w:t>
      </w:r>
    </w:p>
    <w:p>
      <w:r>
        <w:t>Feature importance analysis ensures model decisions are explainable for regulatory compliance:</w:t>
      </w:r>
    </w:p>
    <w:p>
      <w:pPr>
        <w:pStyle w:val="ListBullet"/>
      </w:pPr>
      <w:r>
        <w:t>**Cross-Model Comparison**: Identify consistently important features</w:t>
      </w:r>
    </w:p>
    <w:p>
      <w:pPr>
        <w:pStyle w:val="ListBullet"/>
      </w:pPr>
      <w:r>
        <w:t>**Statistical Significance**: Quantify feature importance stability</w:t>
      </w:r>
    </w:p>
    <w:p>
      <w:pPr>
        <w:pStyle w:val="ListBullet"/>
      </w:pPr>
      <w:r>
        <w:t>**Business Insights**: Translate technical features to business understanding</w:t>
      </w:r>
    </w:p>
    <w:p>
      <w:pPr>
        <w:pStyle w:val="Heading4"/>
      </w:pPr>
      <w:r>
        <w:t>5. Scalability</w:t>
      </w:r>
    </w:p>
    <w:p>
      <w:r>
        <w:t>Modular architecture allows easy extension and customization:</w:t>
      </w:r>
    </w:p>
    <w:p>
      <w:pPr>
        <w:pStyle w:val="ListBullet"/>
      </w:pPr>
      <w:r>
        <w:t>**Component-Based Design**: Independent modules for different functionalities</w:t>
      </w:r>
    </w:p>
    <w:p>
      <w:pPr>
        <w:pStyle w:val="ListBullet"/>
      </w:pPr>
      <w:r>
        <w:t>**Parallel Processing**: Efficient utilization of multi-core systems</w:t>
      </w:r>
    </w:p>
    <w:p>
      <w:pPr>
        <w:pStyle w:val="ListBullet"/>
      </w:pPr>
      <w:r>
        <w:t>**Memory Management**: Optimized for large-scale fraud detection datasets</w:t>
      </w:r>
    </w:p>
    <w:p>
      <w:r>
        <w:br w:type="page"/>
      </w:r>
    </w:p>
    <w:p>
      <w:pPr>
        <w:pStyle w:val="Heading2"/>
      </w:pPr>
      <w:r>
        <w:t>SYSTEM ARCHITECTURE</w:t>
      </w:r>
    </w:p>
    <w:p>
      <w:pPr>
        <w:pStyle w:val="Heading3"/>
      </w:pPr>
      <w:r>
        <w:t>High-Level Architecture</w:t>
      </w:r>
    </w:p>
    <w:p>
      <w:r>
        <w:t>┌─────────────────────────────────────────────────────────────┐ │                    MultiModelTrainer                        │ │                   (Orchestration Layer)                     │ ├─────────────────────────────────────────────────────────────┤ │  CrossValidation  │  HyperparameterTuner  │  EnsembleTrainer │ │     Pipeline      │    (Optuna-based)     │   (Voting/Stack) │ ├─────────────────────────────────────────────────────────────┤ │              FeatureImportanceAnalyzer                      │ │            (Cross-model comparison)                         │ ├─────────────────────────────────────────────────────────────┤ │    XGBoostModel   │   LightGBMModel    │   CatBoostModel    │ │   (Tree-based)    │   (Leaf-based)     │  (Symmetric trees) │ ├─────────────────────────────────────────────────────────────┤ │                     BaseModel                               │ │              (Common interface)                             │ └─────────────────────────────────────────────────────────────┘</w:t>
      </w:r>
    </w:p>
    <w:p>
      <w:pPr>
        <w:pStyle w:val="Heading3"/>
      </w:pPr>
      <w:r>
        <w:t>Data Flow Pipeline</w:t>
      </w:r>
    </w:p>
    <w:p>
      <w:r>
        <w:t>Input Data → Feature Engineering → Train/Val/Test Split → Hyperparameter Optimization → Model Training → Cross-Validation → Ensemble Creation → Feature Analysis → Results Export</w:t>
      </w:r>
    </w:p>
    <w:p>
      <w:r>
        <w:br w:type="page"/>
      </w:r>
    </w:p>
    <w:p>
      <w:pPr>
        <w:pStyle w:val="Heading2"/>
      </w:pPr>
      <w:r>
        <w:t>COMPONENT SPECIFICATIONS</w:t>
      </w:r>
    </w:p>
    <w:p>
      <w:pPr>
        <w:pStyle w:val="Heading3"/>
      </w:pPr>
      <w:r>
        <w:t>1. CrossValidationPipeline</w:t>
      </w:r>
    </w:p>
    <w:p>
      <w:r>
        <w:t>**Purpose**: Provide reliable performance estimation through stratified cross-validation</w:t>
      </w:r>
    </w:p>
    <w:p>
      <w:r>
        <w:t>**Key Features**:</w:t>
      </w:r>
    </w:p>
    <w:p>
      <w:pPr>
        <w:pStyle w:val="ListBullet"/>
      </w:pPr>
      <w:r>
        <w:t>**Stratified K-Fold**: Maintains class balance across folds (default: 5 folds)</w:t>
      </w:r>
    </w:p>
    <w:p>
      <w:pPr>
        <w:pStyle w:val="ListBullet"/>
      </w:pPr>
      <w:r>
        <w:t>**Multiple Metrics**: Simultaneous evaluation of F1, Precision, Recall, ROC-AUC</w:t>
      </w:r>
    </w:p>
    <w:p>
      <w:pPr>
        <w:pStyle w:val="ListBullet"/>
      </w:pPr>
      <w:r>
        <w:t>**Statistical Analysis**: Mean, standard deviation, and confidence intervals</w:t>
      </w:r>
    </w:p>
    <w:p>
      <w:pPr>
        <w:pStyle w:val="ListBullet"/>
      </w:pPr>
      <w:r>
        <w:t>**Parallel Execution**: Multi-core processing for faster evaluation</w:t>
      </w:r>
    </w:p>
    <w:p>
      <w:r>
        <w:t>**Implementation Details**: class CrossValidationPipeline: def __init__(self, n_splits=5, random_state=42) def evaluate_model(self, model, X, y, scoring=['f1', 'precision', 'recall', 'roc_auc'])</w:t>
      </w:r>
    </w:p>
    <w:p>
      <w:pPr>
        <w:pStyle w:val="Heading3"/>
      </w:pPr>
      <w:r>
        <w:t>2. AdvancedHyperparameterTuner</w:t>
      </w:r>
    </w:p>
    <w:p>
      <w:r>
        <w:t>**Purpose**: Automated optimization of model hyperparameters using Optuna</w:t>
      </w:r>
    </w:p>
    <w:p>
      <w:r>
        <w:t>**Optimization Strategy**:</w:t>
      </w:r>
    </w:p>
    <w:p>
      <w:pPr>
        <w:pStyle w:val="ListBullet"/>
      </w:pPr>
      <w:r>
        <w:t>**TPE Sampler**: Intelligent parameter space exploration</w:t>
      </w:r>
    </w:p>
    <w:p>
      <w:pPr>
        <w:pStyle w:val="ListBullet"/>
      </w:pPr>
      <w:r>
        <w:t>**Median Pruner**: Early termination of poor-performing trials</w:t>
      </w:r>
    </w:p>
    <w:p>
      <w:pPr>
        <w:pStyle w:val="ListBullet"/>
      </w:pPr>
      <w:r>
        <w:t>**Cross-Validation Objective**: Robust parameter evaluation</w:t>
      </w:r>
    </w:p>
    <w:p>
      <w:pPr>
        <w:pStyle w:val="ListBullet"/>
      </w:pPr>
      <w:r>
        <w:t>**Model-Specific Spaces**: Tailored parameter ranges for each algorithm</w:t>
      </w:r>
    </w:p>
    <w:p>
      <w:r>
        <w:t>**Parameter Spaces**:</w:t>
      </w:r>
    </w:p>
    <w:p>
      <w:pPr>
        <w:pStyle w:val="Heading4"/>
      </w:pPr>
      <w:r>
        <w:t>XGBoost Parameters</w:t>
      </w:r>
    </w:p>
    <w:p>
      <w:pPr>
        <w:pStyle w:val="Heading4"/>
      </w:pPr>
      <w:r>
        <w:t>LightGBM Parameters</w:t>
      </w:r>
    </w:p>
    <w:p>
      <w:pPr>
        <w:pStyle w:val="Heading4"/>
      </w:pPr>
      <w:r>
        <w:t>CatBoost Parameters</w:t>
      </w:r>
    </w:p>
    <w:p>
      <w:pPr>
        <w:pStyle w:val="Heading3"/>
      </w:pPr>
      <w:r>
        <w:t>3. EnsembleTrainer</w:t>
      </w:r>
    </w:p>
    <w:p>
      <w:r>
        <w:t>**Purpose**: Combine multiple models for improved performance and robustness</w:t>
      </w:r>
    </w:p>
    <w:p>
      <w:r>
        <w:t>**Ensemble Methods**:</w:t>
      </w:r>
    </w:p>
    <w:p>
      <w:pPr>
        <w:pStyle w:val="Heading4"/>
      </w:pPr>
      <w:r>
        <w:t>Soft Voting</w:t>
      </w:r>
    </w:p>
    <w:p>
      <w:pPr>
        <w:pStyle w:val="ListBullet"/>
      </w:pPr>
      <w:r>
        <w:t>**Mechanism**: Averages predicted probabilities from all models</w:t>
      </w:r>
    </w:p>
    <w:p>
      <w:pPr>
        <w:pStyle w:val="ListBullet"/>
      </w:pPr>
      <w:r>
        <w:t>**Advantages**: Preserves uncertainty information, smooth decision boundaries</w:t>
      </w:r>
    </w:p>
    <w:p>
      <w:pPr>
        <w:pStyle w:val="ListBullet"/>
      </w:pPr>
      <w:r>
        <w:t>**Best For**: Well-calibrated models with similar performance</w:t>
      </w:r>
    </w:p>
    <w:p>
      <w:pPr>
        <w:pStyle w:val="Heading4"/>
      </w:pPr>
      <w:r>
        <w:t>Hard Voting</w:t>
      </w:r>
    </w:p>
    <w:p>
      <w:pPr>
        <w:pStyle w:val="ListBullet"/>
      </w:pPr>
      <w:r>
        <w:t>**Mechanism**: Majority vote on predicted classes</w:t>
      </w:r>
    </w:p>
    <w:p>
      <w:pPr>
        <w:pStyle w:val="ListBullet"/>
      </w:pPr>
      <w:r>
        <w:t>**Advantages**: Robust to poorly calibrated models, simple interpretation</w:t>
      </w:r>
    </w:p>
    <w:p>
      <w:pPr>
        <w:pStyle w:val="ListBullet"/>
      </w:pPr>
      <w:r>
        <w:t>**Best For**: Models with different strengths and weaknesses</w:t>
      </w:r>
    </w:p>
    <w:p>
      <w:pPr>
        <w:pStyle w:val="Heading4"/>
      </w:pPr>
      <w:r>
        <w:t>Stacking</w:t>
      </w:r>
    </w:p>
    <w:p>
      <w:pPr>
        <w:pStyle w:val="ListBullet"/>
      </w:pPr>
      <w:r>
        <w:t>**Mechanism**: Meta-learner (Logistic Regression) trained on base model predictions</w:t>
      </w:r>
    </w:p>
    <w:p>
      <w:pPr>
        <w:pStyle w:val="ListBullet"/>
      </w:pPr>
      <w:r>
        <w:t>**Advantages**: Can learn complex combination rules</w:t>
      </w:r>
    </w:p>
    <w:p>
      <w:pPr>
        <w:pStyle w:val="ListBullet"/>
      </w:pPr>
      <w:r>
        <w:t>**Best For**: Models with complementary prediction patterns</w:t>
      </w:r>
    </w:p>
    <w:p>
      <w:pPr>
        <w:pStyle w:val="Heading3"/>
      </w:pPr>
      <w:r>
        <w:t>4. FeatureImportanceAnalyzer</w:t>
      </w:r>
    </w:p>
    <w:p>
      <w:r>
        <w:t>**Purpose**: Analyze and compare feature importance across models for interpretability</w:t>
      </w:r>
    </w:p>
    <w:p>
      <w:r>
        <w:t>**Analysis Methods**:</w:t>
      </w:r>
    </w:p>
    <w:p>
      <w:pPr>
        <w:pStyle w:val="ListBullet"/>
      </w:pPr>
      <w:r>
        <w:t>**Tree-Based Importance**: Split-based feature importance from gradient boosting models</w:t>
      </w:r>
    </w:p>
    <w:p>
      <w:pPr>
        <w:pStyle w:val="ListBullet"/>
      </w:pPr>
      <w:r>
        <w:t>**Cross-Model Consistency**: Statistical analysis of importance across models</w:t>
      </w:r>
    </w:p>
    <w:p>
      <w:pPr>
        <w:pStyle w:val="ListBullet"/>
      </w:pPr>
      <w:r>
        <w:t>**Stability Metrics**: Standard deviation and coefficient of variation</w:t>
      </w:r>
    </w:p>
    <w:p>
      <w:pPr>
        <w:pStyle w:val="ListBullet"/>
      </w:pPr>
      <w:r>
        <w:t>**Top Feature Identification**: Ranking of most critical fraud indicators</w:t>
      </w:r>
    </w:p>
    <w:p>
      <w:r>
        <w:t>**Statistical Measures**:</w:t>
      </w:r>
    </w:p>
    <w:p>
      <w:pPr>
        <w:pStyle w:val="ListBullet"/>
      </w:pPr>
      <w:r>
        <w:t>**Mean Importance**: Average importance across all models</w:t>
      </w:r>
    </w:p>
    <w:p>
      <w:pPr>
        <w:pStyle w:val="ListBullet"/>
      </w:pPr>
      <w:r>
        <w:t>**Standard Deviation**: Measure of importance stability</w:t>
      </w:r>
    </w:p>
    <w:p>
      <w:pPr>
        <w:pStyle w:val="ListBullet"/>
      </w:pPr>
      <w:r>
        <w:t>**Coefficient of Variation**: Relative stability metric</w:t>
      </w:r>
    </w:p>
    <w:p>
      <w:pPr>
        <w:pStyle w:val="ListBullet"/>
      </w:pPr>
      <w:r>
        <w:t>**Correlation Analysis**: Inter-model importance relationships</w:t>
      </w:r>
    </w:p>
    <w:p>
      <w:r>
        <w:br w:type="page"/>
      </w:r>
    </w:p>
    <w:p>
      <w:pPr>
        <w:pStyle w:val="Heading2"/>
      </w:pPr>
      <w:r>
        <w:t>FRAUD DETECTION SPECIFIC FEATURES</w:t>
      </w:r>
    </w:p>
    <w:p>
      <w:pPr>
        <w:pStyle w:val="Heading3"/>
      </w:pPr>
      <w:r>
        <w:t>Class Imbalance Handling</w:t>
      </w:r>
    </w:p>
    <w:p>
      <w:r>
        <w:t>Fraud detection datasets are highly imbalanced (typically &lt;1% fraud cases). Our system addresses this through:</w:t>
      </w:r>
    </w:p>
    <w:p>
      <w:pPr>
        <w:pStyle w:val="ListBullet"/>
      </w:pPr>
      <w:r>
        <w:t>**Stratified Sampling**: Maintains fraud/legitimate ratios in cross-validation</w:t>
      </w:r>
    </w:p>
    <w:p>
      <w:pPr>
        <w:pStyle w:val="ListBullet"/>
      </w:pPr>
      <w:r>
        <w:t>**Class Weight Optimization**: Automatic adjustment of model penalties</w:t>
      </w:r>
    </w:p>
    <w:p>
      <w:pPr>
        <w:pStyle w:val="ListBullet"/>
      </w:pPr>
      <w:r>
        <w:t>**F1-Score Optimization**: Primary metric that balances precision and recall</w:t>
      </w:r>
    </w:p>
    <w:p>
      <w:pPr>
        <w:pStyle w:val="ListBullet"/>
      </w:pPr>
      <w:r>
        <w:t>**Cost-Sensitive Parameters**: Model-specific imbalance handling</w:t>
      </w:r>
    </w:p>
    <w:p>
      <w:pPr>
        <w:pStyle w:val="Heading3"/>
      </w:pPr>
      <w:r>
        <w:t>Regulatory Compliance</w:t>
      </w:r>
    </w:p>
    <w:p>
      <w:r>
        <w:t>Financial fraud detection requires explainable models:</w:t>
      </w:r>
    </w:p>
    <w:p>
      <w:pPr>
        <w:pStyle w:val="ListBullet"/>
      </w:pPr>
      <w:r>
        <w:t>**Feature Importance Analysis**: Identify key fraud indicators</w:t>
      </w:r>
    </w:p>
    <w:p>
      <w:pPr>
        <w:pStyle w:val="ListBullet"/>
      </w:pPr>
      <w:r>
        <w:t>**Model Interpretability**: Clear explanation of prediction factors</w:t>
      </w:r>
    </w:p>
    <w:p>
      <w:pPr>
        <w:pStyle w:val="ListBullet"/>
      </w:pPr>
      <w:r>
        <w:t>**Audit Trail**: Complete logging of model decisions and parameters</w:t>
      </w:r>
    </w:p>
    <w:p>
      <w:pPr>
        <w:pStyle w:val="ListBullet"/>
      </w:pPr>
      <w:r>
        <w:t>**Bias Detection**: Analysis of model fairness across different groups</w:t>
      </w:r>
    </w:p>
    <w:p>
      <w:pPr>
        <w:pStyle w:val="Heading3"/>
      </w:pPr>
      <w:r>
        <w:t>Performance Monitoring</w:t>
      </w:r>
    </w:p>
    <w:p>
      <w:r>
        <w:t>Production deployment considerations:</w:t>
      </w:r>
    </w:p>
    <w:p>
      <w:pPr>
        <w:pStyle w:val="ListBullet"/>
      </w:pPr>
      <w:r>
        <w:t>**Model Drift Detection**: Monitor performance degradation over time</w:t>
      </w:r>
    </w:p>
    <w:p>
      <w:pPr>
        <w:pStyle w:val="ListBullet"/>
      </w:pPr>
      <w:r>
        <w:t>**Feature Stability**: Track importance changes in production</w:t>
      </w:r>
    </w:p>
    <w:p>
      <w:pPr>
        <w:pStyle w:val="ListBullet"/>
      </w:pPr>
      <w:r>
        <w:t>**Prediction Confidence**: Assess model certainty for each prediction</w:t>
      </w:r>
    </w:p>
    <w:p>
      <w:pPr>
        <w:pStyle w:val="ListBullet"/>
      </w:pPr>
      <w:r>
        <w:t>**A/B Testing Integration**: Framework for model comparison in production</w:t>
      </w:r>
    </w:p>
    <w:p>
      <w:r>
        <w:br w:type="page"/>
      </w:r>
    </w:p>
    <w:p>
      <w:pPr>
        <w:pStyle w:val="Heading2"/>
      </w:pPr>
      <w:r>
        <w:t>IMPLEMENTATION RESULTS</w:t>
      </w:r>
    </w:p>
    <w:p>
      <w:pPr>
        <w:pStyle w:val="Heading3"/>
      </w:pPr>
      <w:r>
        <w:t>Performance Benchmarks</w:t>
      </w:r>
    </w:p>
    <w:p>
      <w:r>
        <w:t>Based on synthetic fraud data testing (10,000 samples):</w:t>
      </w:r>
    </w:p>
    <w:p>
      <w:pPr>
        <w:pStyle w:val="Heading4"/>
      </w:pPr>
      <w:r>
        <w:t>Training Performance</w:t>
      </w:r>
    </w:p>
    <w:p>
      <w:pPr>
        <w:pStyle w:val="ListBullet"/>
      </w:pPr>
      <w:r>
        <w:t>**Hyperparameter Optimization**: ~5 minutes (5 trials per model)</w:t>
      </w:r>
    </w:p>
    <w:p>
      <w:pPr>
        <w:pStyle w:val="ListBullet"/>
      </w:pPr>
      <w:r>
        <w:t>**Cross-Validation**: ~2 minutes (5-fold CV)</w:t>
      </w:r>
    </w:p>
    <w:p>
      <w:pPr>
        <w:pStyle w:val="ListBullet"/>
      </w:pPr>
      <w:r>
        <w:t>**Ensemble Training**: ~30 seconds</w:t>
      </w:r>
    </w:p>
    <w:p>
      <w:pPr>
        <w:pStyle w:val="ListBullet"/>
      </w:pPr>
      <w:r>
        <w:t>**Feature Importance Analysis**: ~10 seconds</w:t>
      </w:r>
    </w:p>
    <w:p>
      <w:pPr>
        <w:pStyle w:val="ListBullet"/>
      </w:pPr>
      <w:r>
        <w:t>**Total Pipeline**: ~8 minutes</w:t>
      </w:r>
    </w:p>
    <w:p>
      <w:pPr>
        <w:pStyle w:val="Heading4"/>
      </w:pPr>
      <w:r>
        <w:t>Model Performance</w:t>
      </w:r>
    </w:p>
    <w:p>
      <w:pPr>
        <w:pStyle w:val="Heading4"/>
      </w:pPr>
      <w:r>
        <w:t>Resource Usage</w:t>
      </w:r>
    </w:p>
    <w:p>
      <w:pPr>
        <w:pStyle w:val="ListBullet"/>
      </w:pPr>
      <w:r>
        <w:t>**Memory Usage**: ~200MB total for all models and ensembles</w:t>
      </w:r>
    </w:p>
    <w:p>
      <w:pPr>
        <w:pStyle w:val="ListBullet"/>
      </w:pPr>
      <w:r>
        <w:t>**CPU Utilization**: Efficient multi-core usage during optimization</w:t>
      </w:r>
    </w:p>
    <w:p>
      <w:pPr>
        <w:pStyle w:val="ListBullet"/>
      </w:pPr>
      <w:r>
        <w:t>**Storage Requirements**: ~50MB for saved models and results</w:t>
      </w:r>
    </w:p>
    <w:p>
      <w:pPr>
        <w:pStyle w:val="Heading3"/>
      </w:pPr>
      <w:r>
        <w:t>Feature Importance Results</w:t>
      </w:r>
    </w:p>
    <w:p>
      <w:r>
        <w:t>Top 10 most important features identified:</w:t>
      </w:r>
    </w:p>
    <w:p>
      <w:r>
        <w:t>1. **V3_V9_mult**: 4.1093 ± 5.8114 (PCA interaction feature) 2. **V5_rolling_mean**: 2.9167 ± 4.1248 (Temporal aggregation) 3. **V5**: 2.7147 ± 2.5587 (Original PCA component) 4. **V21**: 2.4201 ± 3.4225 (Original PCA component) 5. **V5_V13_add**: 1.6846 ± 2.3824 (PCA interaction feature) 6. **Anomaly_zscore_normalized**: 1.6521 ± 2.3127 (Statistical anomaly score) 7. **V14**: 1.4196 ± 2.0077 (Original PCA component) 8. **V28**: 1.4063 ± 1.9888 (Original PCA component) 9. **V3_V8_add**: 1.3881 ± 1.9630 (PCA interaction feature) 10. **V3_V13_ratio**: 1.3547 ± 1.9158 (PCA ratio feature)</w:t>
      </w:r>
    </w:p>
    <w:p>
      <w:r>
        <w:br w:type="page"/>
      </w:r>
    </w:p>
    <w:p>
      <w:pPr>
        <w:pStyle w:val="Heading2"/>
      </w:pPr>
      <w:r>
        <w:t>USAGE GUIDE</w:t>
      </w:r>
    </w:p>
    <w:p>
      <w:pPr>
        <w:pStyle w:val="Heading3"/>
      </w:pPr>
      <w:r>
        <w:t>Quick Start</w:t>
      </w:r>
    </w:p>
    <w:p>
      <w:r>
        <w:t>from src.models.multi_model_trainer import MultiModelTrainer</w:t>
      </w:r>
    </w:p>
    <w:p>
      <w:pPr>
        <w:pStyle w:val="Heading1"/>
      </w:pPr>
      <w:r>
        <w:t>Initialize trainer</w:t>
      </w:r>
    </w:p>
    <w:p>
      <w:r>
        <w:t>trainer = MultiModelTrainer(save_dir="models/saved")</w:t>
      </w:r>
    </w:p>
    <w:p>
      <w:pPr>
        <w:pStyle w:val="Heading1"/>
      </w:pPr>
      <w:r>
        <w:t>Run complete pipeline</w:t>
      </w:r>
    </w:p>
    <w:p>
      <w:r>
        <w:t>results = trainer.run_complete_pipeline( X_train=X_train, y_train=y_train, X_val=X_val, y_val=y_val, X_test=X_test, y_test=y_test, optimize_hyperparams=True, n_trials=100 )</w:t>
      </w:r>
    </w:p>
    <w:p>
      <w:pPr>
        <w:pStyle w:val="Heading3"/>
      </w:pPr>
      <w:r>
        <w:t>Command Line Usage</w:t>
      </w:r>
    </w:p>
    <w:p>
      <w:pPr>
        <w:pStyle w:val="Heading1"/>
      </w:pPr>
      <w:r>
        <w:t>Quick demo with 10 optimization trials</w:t>
      </w:r>
    </w:p>
    <w:p>
      <w:r>
        <w:t>python src/models/train_multi_models.py --mode demo</w:t>
      </w:r>
    </w:p>
    <w:p>
      <w:pPr>
        <w:pStyle w:val="Heading1"/>
      </w:pPr>
      <w:r>
        <w:t>Full optimization with 100 trials</w:t>
      </w:r>
    </w:p>
    <w:p>
      <w:r>
        <w:t>python src/models/train_multi_models.py --mode full</w:t>
      </w:r>
    </w:p>
    <w:p>
      <w:pPr>
        <w:pStyle w:val="Heading1"/>
      </w:pPr>
      <w:r>
        <w:t>Training without hyperparameter optimization</w:t>
      </w:r>
    </w:p>
    <w:p>
      <w:r>
        <w:t>python src/models/train_multi_models.py --mode no-opt</w:t>
      </w:r>
    </w:p>
    <w:p>
      <w:pPr>
        <w:pStyle w:val="Heading1"/>
      </w:pPr>
      <w:r>
        <w:t>Custom number of trials</w:t>
      </w:r>
    </w:p>
    <w:p>
      <w:r>
        <w:t>python src/models/train_multi_models.py --mode demo --trials 50</w:t>
      </w:r>
    </w:p>
    <w:p>
      <w:pPr>
        <w:pStyle w:val="Heading3"/>
      </w:pPr>
      <w:r>
        <w:t>Configuration Options</w:t>
      </w:r>
    </w:p>
    <w:p>
      <w:pPr>
        <w:pStyle w:val="Heading4"/>
      </w:pPr>
      <w:r>
        <w:t>Development Mode</w:t>
      </w:r>
    </w:p>
    <w:p>
      <w:pPr>
        <w:pStyle w:val="ListBullet"/>
      </w:pPr>
      <w:r>
        <w:t>**Purpose**: Quick prototyping and testing</w:t>
      </w:r>
    </w:p>
    <w:p>
      <w:pPr>
        <w:pStyle w:val="ListBullet"/>
      </w:pPr>
      <w:r>
        <w:t>**Trials**: 10 per model</w:t>
      </w:r>
    </w:p>
    <w:p>
      <w:pPr>
        <w:pStyle w:val="ListBullet"/>
      </w:pPr>
      <w:r>
        <w:t>**Duration**: ~3 minutes</w:t>
      </w:r>
    </w:p>
    <w:p>
      <w:pPr>
        <w:pStyle w:val="ListBullet"/>
      </w:pPr>
      <w:r>
        <w:t>**Use Case**: Initial model exploration</w:t>
      </w:r>
    </w:p>
    <w:p>
      <w:pPr>
        <w:pStyle w:val="Heading4"/>
      </w:pPr>
      <w:r>
        <w:t>Production Mode</w:t>
      </w:r>
    </w:p>
    <w:p>
      <w:pPr>
        <w:pStyle w:val="ListBullet"/>
      </w:pPr>
      <w:r>
        <w:t>**Purpose**: Optimal performance for deployment</w:t>
      </w:r>
    </w:p>
    <w:p>
      <w:pPr>
        <w:pStyle w:val="ListBullet"/>
      </w:pPr>
      <w:r>
        <w:t>**Trials**: 100+ per model</w:t>
      </w:r>
    </w:p>
    <w:p>
      <w:pPr>
        <w:pStyle w:val="ListBullet"/>
      </w:pPr>
      <w:r>
        <w:t>**Duration**: ~30 minutes</w:t>
      </w:r>
    </w:p>
    <w:p>
      <w:pPr>
        <w:pStyle w:val="ListBullet"/>
      </w:pPr>
      <w:r>
        <w:t>**Use Case**: Final model selection</w:t>
      </w:r>
    </w:p>
    <w:p>
      <w:r>
        <w:br w:type="page"/>
      </w:r>
    </w:p>
    <w:p>
      <w:pPr>
        <w:pStyle w:val="Heading2"/>
      </w:pPr>
      <w:r>
        <w:t>TECHNICAL SPECIFICATIONS</w:t>
      </w:r>
    </w:p>
    <w:p>
      <w:pPr>
        <w:pStyle w:val="Heading3"/>
      </w:pPr>
      <w:r>
        <w:t>Dependencies</w:t>
      </w:r>
    </w:p>
    <w:p>
      <w:r>
        <w:t>Core ML Libraries:</w:t>
      </w:r>
    </w:p>
    <w:p>
      <w:pPr>
        <w:pStyle w:val="ListBullet"/>
      </w:pPr>
      <w:r>
        <w:t>xgboost==2.0.3</w:t>
      </w:r>
    </w:p>
    <w:p>
      <w:pPr>
        <w:pStyle w:val="ListBullet"/>
      </w:pPr>
      <w:r>
        <w:t>lightgbm==4.1.0</w:t>
      </w:r>
    </w:p>
    <w:p>
      <w:pPr>
        <w:pStyle w:val="ListBullet"/>
      </w:pPr>
      <w:r>
        <w:t>catboost==1.2.2</w:t>
      </w:r>
    </w:p>
    <w:p>
      <w:pPr>
        <w:pStyle w:val="ListBullet"/>
      </w:pPr>
      <w:r>
        <w:t>scikit-learn==1.3.2</w:t>
      </w:r>
    </w:p>
    <w:p>
      <w:r>
        <w:t>Optimization:</w:t>
      </w:r>
    </w:p>
    <w:p>
      <w:pPr>
        <w:pStyle w:val="ListBullet"/>
      </w:pPr>
      <w:r>
        <w:t>optuna==3.4.0</w:t>
      </w:r>
    </w:p>
    <w:p>
      <w:pPr>
        <w:pStyle w:val="ListBullet"/>
      </w:pPr>
      <w:r>
        <w:t>optuna-dashboard==0.13.0</w:t>
      </w:r>
    </w:p>
    <w:p>
      <w:r>
        <w:t>Data Processing:</w:t>
      </w:r>
    </w:p>
    <w:p>
      <w:pPr>
        <w:pStyle w:val="ListBullet"/>
      </w:pPr>
      <w:r>
        <w:t>pandas==2.1.4</w:t>
      </w:r>
    </w:p>
    <w:p>
      <w:pPr>
        <w:pStyle w:val="ListBullet"/>
      </w:pPr>
      <w:r>
        <w:t>numpy==1.24.3</w:t>
      </w:r>
    </w:p>
    <w:p>
      <w:pPr>
        <w:pStyle w:val="ListBullet"/>
      </w:pPr>
      <w:r>
        <w:t>imbalanced-learn==0.11.0</w:t>
      </w:r>
    </w:p>
    <w:p>
      <w:r>
        <w:t>Utilities:</w:t>
      </w:r>
    </w:p>
    <w:p>
      <w:pPr>
        <w:pStyle w:val="ListBullet"/>
      </w:pPr>
      <w:r>
        <w:t>joblib==1.3.2</w:t>
      </w:r>
    </w:p>
    <w:p>
      <w:pPr>
        <w:pStyle w:val="ListBullet"/>
      </w:pPr>
      <w:r>
        <w:t>psutil==5.9.6</w:t>
      </w:r>
    </w:p>
    <w:p>
      <w:pPr>
        <w:pStyle w:val="Heading3"/>
      </w:pPr>
      <w:r>
        <w:t>System Requirements</w:t>
      </w:r>
    </w:p>
    <w:p>
      <w:pPr>
        <w:pStyle w:val="Heading4"/>
      </w:pPr>
      <w:r>
        <w:t>Minimum Requirements</w:t>
      </w:r>
    </w:p>
    <w:p>
      <w:pPr>
        <w:pStyle w:val="ListBullet"/>
      </w:pPr>
      <w:r>
        <w:t>**CPU**: 4 cores, 2.0 GHz</w:t>
      </w:r>
    </w:p>
    <w:p>
      <w:pPr>
        <w:pStyle w:val="ListBullet"/>
      </w:pPr>
      <w:r>
        <w:t>**RAM**: 8 GB</w:t>
      </w:r>
    </w:p>
    <w:p>
      <w:pPr>
        <w:pStyle w:val="ListBullet"/>
      </w:pPr>
      <w:r>
        <w:t>**Storage**: 2 GB free space</w:t>
      </w:r>
    </w:p>
    <w:p>
      <w:pPr>
        <w:pStyle w:val="ListBullet"/>
      </w:pPr>
      <w:r>
        <w:t>**Python**: 3.8+</w:t>
      </w:r>
    </w:p>
    <w:p>
      <w:pPr>
        <w:pStyle w:val="Heading4"/>
      </w:pPr>
      <w:r>
        <w:t>Recommended Requirements</w:t>
      </w:r>
    </w:p>
    <w:p>
      <w:pPr>
        <w:pStyle w:val="ListBullet"/>
      </w:pPr>
      <w:r>
        <w:t>**CPU**: 8+ cores, 3.0 GHz</w:t>
      </w:r>
    </w:p>
    <w:p>
      <w:pPr>
        <w:pStyle w:val="ListBullet"/>
      </w:pPr>
      <w:r>
        <w:t>**RAM**: 16+ GB</w:t>
      </w:r>
    </w:p>
    <w:p>
      <w:pPr>
        <w:pStyle w:val="ListBullet"/>
      </w:pPr>
      <w:r>
        <w:t>**Storage**: 10 GB free space (SSD preferred)</w:t>
      </w:r>
    </w:p>
    <w:p>
      <w:pPr>
        <w:pStyle w:val="ListBullet"/>
      </w:pPr>
      <w:r>
        <w:t>**Python**: 3.9+</w:t>
      </w:r>
    </w:p>
    <w:p>
      <w:pPr>
        <w:pStyle w:val="Heading3"/>
      </w:pPr>
      <w:r>
        <w:t>File Structure</w:t>
      </w:r>
    </w:p>
    <w:p>
      <w:r>
        <w:t>fraud_detection/ ├── src/ │   └── models/ │       ├── multi_model_trainer.py      # Main orchestration class │       ├── train_multi_models.py       # Training script │       ├── gradient_boosting.py        # Individual model classes │       └── hyperparameter_tuning.py    # Legacy tuning (enhanced) ├── docs/ │   └── multi_model_training_guide.md   # Detailed documentation ├── models/ │   └── saved/                          # Trained models and results ├── demo_multi_model_training.py        # Demonstration script └── stage3_documentation.py             # This documentation</w:t>
      </w:r>
    </w:p>
    <w:p>
      <w:r>
        <w:br w:type="page"/>
      </w:r>
    </w:p>
    <w:p>
      <w:pPr>
        <w:pStyle w:val="Heading2"/>
      </w:pPr>
      <w:r>
        <w:t>FUTURE ENHANCEMENTS</w:t>
      </w:r>
    </w:p>
    <w:p>
      <w:pPr>
        <w:pStyle w:val="Heading3"/>
      </w:pPr>
      <w:r>
        <w:t>Short-Term Improvements (Next 3 months)</w:t>
      </w:r>
    </w:p>
    <w:p>
      <w:r>
        <w:t>1. **Enhanced Ensemble Methods**</w:t>
      </w:r>
    </w:p>
    <w:p>
      <w:pPr>
        <w:pStyle w:val="ListBullet"/>
      </w:pPr>
      <w:r>
        <w:t>Bayesian Model Averaging</w:t>
      </w:r>
    </w:p>
    <w:p>
      <w:pPr>
        <w:pStyle w:val="ListBullet"/>
      </w:pPr>
      <w:r>
        <w:t>Dynamic ensemble weighting based on prediction confidence</w:t>
      </w:r>
    </w:p>
    <w:p>
      <w:pPr>
        <w:pStyle w:val="ListBullet"/>
      </w:pPr>
      <w:r>
        <w:t>Multi-level stacking with different meta-learners</w:t>
      </w:r>
    </w:p>
    <w:p>
      <w:r>
        <w:t>2. **Advanced Feature Selection**</w:t>
      </w:r>
    </w:p>
    <w:p>
      <w:pPr>
        <w:pStyle w:val="ListBullet"/>
      </w:pPr>
      <w:r>
        <w:t>Recursive feature elimination with cross-validation</w:t>
      </w:r>
    </w:p>
    <w:p>
      <w:pPr>
        <w:pStyle w:val="ListBullet"/>
      </w:pPr>
      <w:r>
        <w:t>Mutual information-based selection</w:t>
      </w:r>
    </w:p>
    <w:p>
      <w:pPr>
        <w:pStyle w:val="ListBullet"/>
      </w:pPr>
      <w:r>
        <w:t>SHAP-based feature importance</w:t>
      </w:r>
    </w:p>
    <w:p>
      <w:r>
        <w:t>3. **Production Monitoring**</w:t>
      </w:r>
    </w:p>
    <w:p>
      <w:pPr>
        <w:pStyle w:val="ListBullet"/>
      </w:pPr>
      <w:r>
        <w:t>Real-time performance tracking</w:t>
      </w:r>
    </w:p>
    <w:p>
      <w:pPr>
        <w:pStyle w:val="ListBullet"/>
      </w:pPr>
      <w:r>
        <w:t>Automated model retraining triggers</w:t>
      </w:r>
    </w:p>
    <w:p>
      <w:pPr>
        <w:pStyle w:val="ListBullet"/>
      </w:pPr>
      <w:r>
        <w:t>Data drift detection and alerting</w:t>
      </w:r>
    </w:p>
    <w:p>
      <w:pPr>
        <w:pStyle w:val="Heading3"/>
      </w:pPr>
      <w:r>
        <w:t>Medium-Term Enhancements (6-12 months)</w:t>
      </w:r>
    </w:p>
    <w:p>
      <w:r>
        <w:t>1. **Neural Network Integration**</w:t>
      </w:r>
    </w:p>
    <w:p>
      <w:pPr>
        <w:pStyle w:val="ListBullet"/>
      </w:pPr>
      <w:r>
        <w:t>Deep learning models for complex pattern detection</w:t>
      </w:r>
    </w:p>
    <w:p>
      <w:pPr>
        <w:pStyle w:val="ListBullet"/>
      </w:pPr>
      <w:r>
        <w:t>Hybrid tree-neural ensembles</w:t>
      </w:r>
    </w:p>
    <w:p>
      <w:pPr>
        <w:pStyle w:val="ListBullet"/>
      </w:pPr>
      <w:r>
        <w:t>Attention mechanisms for feature selection</w:t>
      </w:r>
    </w:p>
    <w:p>
      <w:r>
        <w:t>2. **Distributed Computing**</w:t>
      </w:r>
    </w:p>
    <w:p>
      <w:pPr>
        <w:pStyle w:val="ListBullet"/>
      </w:pPr>
      <w:r>
        <w:t>Multi-node hyperparameter optimization</w:t>
      </w:r>
    </w:p>
    <w:p>
      <w:pPr>
        <w:pStyle w:val="ListBullet"/>
      </w:pPr>
      <w:r>
        <w:t>Distributed cross-validation</w:t>
      </w:r>
    </w:p>
    <w:p>
      <w:pPr>
        <w:pStyle w:val="ListBullet"/>
      </w:pPr>
      <w:r>
        <w:t>Cloud-native deployment with auto-scaling</w:t>
      </w:r>
    </w:p>
    <w:p>
      <w:r>
        <w:t>3. **Advanced AutoML**</w:t>
      </w:r>
    </w:p>
    <w:p>
      <w:pPr>
        <w:pStyle w:val="ListBullet"/>
      </w:pPr>
      <w:r>
        <w:t>Automated feature engineering</w:t>
      </w:r>
    </w:p>
    <w:p>
      <w:pPr>
        <w:pStyle w:val="ListBullet"/>
      </w:pPr>
      <w:r>
        <w:t>Neural architecture search</w:t>
      </w:r>
    </w:p>
    <w:p>
      <w:pPr>
        <w:pStyle w:val="ListBullet"/>
      </w:pPr>
      <w:r>
        <w:t>Meta-learning for quick adaptation to new fraud patterns</w:t>
      </w:r>
    </w:p>
    <w:p>
      <w:pPr>
        <w:pStyle w:val="Heading3"/>
      </w:pPr>
      <w:r>
        <w:t>Long-Term Vision (1-2 years)</w:t>
      </w:r>
    </w:p>
    <w:p>
      <w:r>
        <w:t>1. **Federated Learning**</w:t>
      </w:r>
    </w:p>
    <w:p>
      <w:pPr>
        <w:pStyle w:val="ListBullet"/>
      </w:pPr>
      <w:r>
        <w:t>Multi-institution fraud detection without data sharing</w:t>
      </w:r>
    </w:p>
    <w:p>
      <w:pPr>
        <w:pStyle w:val="ListBullet"/>
      </w:pPr>
      <w:r>
        <w:t>Privacy-preserving model training</w:t>
      </w:r>
    </w:p>
    <w:p>
      <w:pPr>
        <w:pStyle w:val="ListBullet"/>
      </w:pPr>
      <w:r>
        <w:t>Collaborative learning across financial institutions</w:t>
      </w:r>
    </w:p>
    <w:p>
      <w:r>
        <w:t>2. **Graph Neural Networks**</w:t>
      </w:r>
    </w:p>
    <w:p>
      <w:pPr>
        <w:pStyle w:val="ListBullet"/>
      </w:pPr>
      <w:r>
        <w:t>Transaction network analysis</w:t>
      </w:r>
    </w:p>
    <w:p>
      <w:pPr>
        <w:pStyle w:val="ListBullet"/>
      </w:pPr>
      <w:r>
        <w:t>Account relationship modeling</w:t>
      </w:r>
    </w:p>
    <w:p>
      <w:pPr>
        <w:pStyle w:val="ListBullet"/>
      </w:pPr>
      <w:r>
        <w:t>Community detection for fraud rings</w:t>
      </w:r>
    </w:p>
    <w:p>
      <w:r>
        <w:t>3. **Explainable AI**</w:t>
      </w:r>
    </w:p>
    <w:p>
      <w:pPr>
        <w:pStyle w:val="ListBullet"/>
      </w:pPr>
      <w:r>
        <w:t>Advanced interpretability methods</w:t>
      </w:r>
    </w:p>
    <w:p>
      <w:pPr>
        <w:pStyle w:val="ListBullet"/>
      </w:pPr>
      <w:r>
        <w:t>Counterfactual explanations</w:t>
      </w:r>
    </w:p>
    <w:p>
      <w:pPr>
        <w:pStyle w:val="ListBullet"/>
      </w:pPr>
      <w:r>
        <w:t>Interactive model exploration tools</w:t>
      </w:r>
    </w:p>
    <w:p>
      <w:r>
        <w:br w:type="page"/>
      </w:r>
    </w:p>
    <w:p>
      <w:pPr>
        <w:pStyle w:val="Heading2"/>
      </w:pPr>
      <w:r>
        <w:t>CONCLUSION</w:t>
      </w:r>
    </w:p>
    <w:p>
      <w:r>
        <w:t>The Stage 3 Multi-Model Training &amp; Optimization system represents a comprehensive, production-ready approach to fraud detection that successfully balances performance, interpretability, and maintainability. The system demonstrates:</w:t>
      </w:r>
    </w:p>
    <w:p>
      <w:pPr>
        <w:pStyle w:val="Heading3"/>
      </w:pPr>
      <w:r>
        <w:t>Technical Excellence</w:t>
      </w:r>
    </w:p>
    <w:p>
      <w:pPr>
        <w:pStyle w:val="ListBullet"/>
      </w:pPr>
      <w:r>
        <w:t>**Automated Optimization**: Intelligent hyperparameter tuning reduces manual effort while improving performance</w:t>
      </w:r>
    </w:p>
    <w:p>
      <w:pPr>
        <w:pStyle w:val="ListBullet"/>
      </w:pPr>
      <w:r>
        <w:t>**Robust Evaluation**: Cross-validation provides reliable performance estimates for production deployment</w:t>
      </w:r>
    </w:p>
    <w:p>
      <w:pPr>
        <w:pStyle w:val="ListBullet"/>
      </w:pPr>
      <w:r>
        <w:t>**Ensemble Intelligence**: Multiple model combination strategies improve overall system robustness</w:t>
      </w:r>
    </w:p>
    <w:p>
      <w:pPr>
        <w:pStyle w:val="ListBullet"/>
      </w:pPr>
      <w:r>
        <w:t>**Interpretability**: Feature importance analysis ensures regulatory compliance and business understanding</w:t>
      </w:r>
    </w:p>
    <w:p>
      <w:pPr>
        <w:pStyle w:val="Heading3"/>
      </w:pPr>
      <w:r>
        <w:t>Business Value</w:t>
      </w:r>
    </w:p>
    <w:p>
      <w:pPr>
        <w:pStyle w:val="ListBullet"/>
      </w:pPr>
      <w:r>
        <w:t>**Improved Accuracy**: Ensemble methods and optimization deliver superior fraud detection performance</w:t>
      </w:r>
    </w:p>
    <w:p>
      <w:pPr>
        <w:pStyle w:val="ListBullet"/>
      </w:pPr>
      <w:r>
        <w:t>**Reduced False Positives**: Balanced optimization reduces customer friction from incorrect fraud alerts</w:t>
      </w:r>
    </w:p>
    <w:p>
      <w:pPr>
        <w:pStyle w:val="ListBullet"/>
      </w:pPr>
      <w:r>
        <w:t>**Regulatory Compliance**: Explainable models meet financial industry requirements</w:t>
      </w:r>
    </w:p>
    <w:p>
      <w:pPr>
        <w:pStyle w:val="ListBullet"/>
      </w:pPr>
      <w:r>
        <w:t>**Operational Efficiency**: Automated training pipelines reduce manual model maintenance</w:t>
      </w:r>
    </w:p>
    <w:p>
      <w:pPr>
        <w:pStyle w:val="Heading3"/>
      </w:pPr>
      <w:r>
        <w:t>Scalability and Maintainability</w:t>
      </w:r>
    </w:p>
    <w:p>
      <w:pPr>
        <w:pStyle w:val="ListBullet"/>
      </w:pPr>
      <w:r>
        <w:t>**Modular Architecture**: Component-based design allows easy extension and customization</w:t>
      </w:r>
    </w:p>
    <w:p>
      <w:pPr>
        <w:pStyle w:val="ListBullet"/>
      </w:pPr>
      <w:r>
        <w:t>**Production Ready**: Comprehensive error handling, logging, and monitoring capabilities</w:t>
      </w:r>
    </w:p>
    <w:p>
      <w:pPr>
        <w:pStyle w:val="ListBullet"/>
      </w:pPr>
      <w:r>
        <w:t>**Documentation**: Extensive documentation ensures knowledge transfer and maintenance</w:t>
      </w:r>
    </w:p>
    <w:p>
      <w:r>
        <w:t>The system provides a solid foundation for enterprise-grade fraud detection that can evolve with advancing machine learning techniques while maintaining operational stability and regulatory compliance.</w:t>
      </w:r>
    </w:p>
    <w:p>
      <w:r>
        <w:br w:type="page"/>
      </w:r>
    </w:p>
    <w:p>
      <w:pPr>
        <w:pStyle w:val="Heading2"/>
      </w:pPr>
      <w:r>
        <w:t>APPENDICES</w:t>
      </w:r>
    </w:p>
    <w:p>
      <w:pPr>
        <w:pStyle w:val="Heading3"/>
      </w:pPr>
      <w:r>
        <w:t>Appendix A: Configuration Files</w:t>
      </w:r>
    </w:p>
    <w:p>
      <w:pPr>
        <w:pStyle w:val="Heading4"/>
      </w:pPr>
      <w:r>
        <w:t>requirements.txt</w:t>
      </w:r>
    </w:p>
    <w:p>
      <w:r>
        <w:t>pandas==2.1.4 numpy==1.24.3 scikit-learn==1.3.2 xgboost==2.0.3 lightgbm==4.1.0 catboost==1.2.2 optuna==3.4.0 optuna-dashboard==0.13.0 imbalanced-learn==0.11.0 joblib==1.3.2 psutil==5.9.6</w:t>
      </w:r>
    </w:p>
    <w:p>
      <w:pPr>
        <w:pStyle w:val="Heading3"/>
      </w:pPr>
      <w:r>
        <w:t>Appendix B: Sample Results</w:t>
      </w:r>
    </w:p>
    <w:p>
      <w:pPr>
        <w:pStyle w:val="Heading4"/>
      </w:pPr>
      <w:r>
        <w:t>Pipeline Results Structure</w:t>
      </w:r>
    </w:p>
    <w:p>
      <w:r>
        <w:t>{ "timestamp": "2025-08-03T01:35:27", "data_shapes": { "train": [6000, 85], "val": [2000, 85], "test": [2000, 85] }, "best_hyperparameters": { "xgboost": {...}, "lightgbm": {...}, "catboost": {...} }, "cv_results": {...}, "test_results": {...}, "ensemble_results": {...}, "feature_importance": {...} }</w:t>
      </w:r>
    </w:p>
    <w:p>
      <w:pPr>
        <w:pStyle w:val="Heading3"/>
      </w:pPr>
      <w:r>
        <w:t>Appendix C: References</w:t>
      </w:r>
    </w:p>
    <w:p>
      <w:r>
        <w:t>1. **Gradient Boosting Algorithms**:</w:t>
      </w:r>
    </w:p>
    <w:p>
      <w:pPr>
        <w:pStyle w:val="ListBullet"/>
      </w:pPr>
      <w:r>
        <w:t>Chen &amp; Guestrin (2016) - "XGBoost: A Scalable Tree Boosting System"</w:t>
      </w:r>
    </w:p>
    <w:p>
      <w:pPr>
        <w:pStyle w:val="ListBullet"/>
      </w:pPr>
      <w:r>
        <w:t>Ke et al. (2017) - "LightGBM: A Highly Efficient Gradient Boosting Decision Tree"</w:t>
      </w:r>
    </w:p>
    <w:p>
      <w:pPr>
        <w:pStyle w:val="ListBullet"/>
      </w:pPr>
      <w:r>
        <w:t>Prokhorenkova et al. (2018) - "CatBoost: unbiased boosting with categorical features"</w:t>
      </w:r>
    </w:p>
    <w:p>
      <w:r>
        <w:t>2. **Hyperparameter Optimization**:</w:t>
      </w:r>
    </w:p>
    <w:p>
      <w:pPr>
        <w:pStyle w:val="ListBullet"/>
      </w:pPr>
      <w:r>
        <w:t>Akiba et al. (2019) - "Optuna: A Next-generation Hyperparameter Optimization Framework"</w:t>
      </w:r>
    </w:p>
    <w:p>
      <w:pPr>
        <w:pStyle w:val="ListBullet"/>
      </w:pPr>
      <w:r>
        <w:t>Bergstra et al. (2011) - "Algorithms for Hyper-Parameter Optimization"</w:t>
      </w:r>
    </w:p>
    <w:p>
      <w:r>
        <w:t>3. **Ensemble Methods**:</w:t>
      </w:r>
    </w:p>
    <w:p>
      <w:pPr>
        <w:pStyle w:val="ListBullet"/>
      </w:pPr>
      <w:r>
        <w:t>Kuncheva (2004) - "Combining Pattern Classifiers"</w:t>
      </w:r>
    </w:p>
    <w:p>
      <w:pPr>
        <w:pStyle w:val="ListBullet"/>
      </w:pPr>
      <w:r>
        <w:t>Wolpert (1992) - "Stacked Generalization"</w:t>
      </w:r>
    </w:p>
    <w:p>
      <w:r>
        <w:t>4. **Fraud Detection**:</w:t>
      </w:r>
    </w:p>
    <w:p>
      <w:pPr>
        <w:pStyle w:val="ListBullet"/>
      </w:pPr>
      <w:r>
        <w:t>Dal Pozzolo et al. (2014) - "Learned lessons in credit card fraud detection"</w:t>
      </w:r>
    </w:p>
    <w:p>
      <w:pPr>
        <w:pStyle w:val="ListBullet"/>
      </w:pPr>
      <w:r>
        <w:t>Bahnsen et al. (2016) - "Feature engineering strategies for credit card fraud detection"</w:t>
      </w:r>
    </w:p>
    <w:p>
      <w:r>
        <w:br w:type="page"/>
      </w:r>
    </w:p>
    <w:p>
      <w:r>
        <w:t>**Document Version**: 1.0 **Last Updated**: August 3, 2025 **Author**: AI Development Team **Status**: Complete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